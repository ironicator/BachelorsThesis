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534" w:rsidRDefault="006F5F17" w:rsidP="009F3F6B">
      <w:pPr>
        <w:autoSpaceDE w:val="0"/>
        <w:autoSpaceDN w:val="0"/>
        <w:adjustRightInd w:val="0"/>
        <w:rPr>
          <w:rFonts w:cs="Garamond"/>
          <w:b/>
          <w:bCs/>
          <w:sz w:val="24"/>
          <w:szCs w:val="24"/>
        </w:rPr>
      </w:pPr>
      <w:r w:rsidRPr="00433B2C">
        <w:rPr>
          <w:rFonts w:cs="Garamond"/>
          <w:b/>
          <w:bCs/>
          <w:sz w:val="24"/>
          <w:szCs w:val="24"/>
        </w:rPr>
        <w:t xml:space="preserve">Medgivande om publicering av </w:t>
      </w:r>
      <w:r w:rsidRPr="001B6977">
        <w:rPr>
          <w:rFonts w:cs="Garamond"/>
          <w:b/>
          <w:bCs/>
          <w:sz w:val="24"/>
          <w:szCs w:val="24"/>
        </w:rPr>
        <w:t>examensarbete</w:t>
      </w:r>
      <w:r w:rsidR="007C7534">
        <w:rPr>
          <w:rFonts w:cs="Garamond"/>
          <w:b/>
          <w:bCs/>
          <w:sz w:val="24"/>
          <w:szCs w:val="24"/>
        </w:rPr>
        <w:t xml:space="preserve"> i DiVA</w:t>
      </w:r>
    </w:p>
    <w:p w:rsidR="009F3F6B" w:rsidRPr="007C7534" w:rsidRDefault="009F3F6B" w:rsidP="009F3F6B">
      <w:pPr>
        <w:autoSpaceDE w:val="0"/>
        <w:autoSpaceDN w:val="0"/>
        <w:adjustRightInd w:val="0"/>
        <w:rPr>
          <w:rFonts w:cs="Garamond"/>
          <w:b/>
          <w:bCs/>
          <w:sz w:val="24"/>
          <w:szCs w:val="24"/>
          <w:lang w:val="en-US"/>
        </w:rPr>
      </w:pPr>
      <w:r w:rsidRPr="007C7534">
        <w:rPr>
          <w:rFonts w:cs="Garamond"/>
          <w:b/>
          <w:bCs/>
          <w:sz w:val="24"/>
          <w:szCs w:val="24"/>
          <w:lang w:val="en-US"/>
        </w:rPr>
        <w:t xml:space="preserve">Permission </w:t>
      </w:r>
      <w:r w:rsidR="007F5968" w:rsidRPr="007C7534">
        <w:rPr>
          <w:rFonts w:cs="Garamond"/>
          <w:b/>
          <w:bCs/>
          <w:sz w:val="24"/>
          <w:szCs w:val="24"/>
          <w:lang w:val="en-US"/>
        </w:rPr>
        <w:t xml:space="preserve">to </w:t>
      </w:r>
      <w:r w:rsidR="005A58E7" w:rsidRPr="007C7534">
        <w:rPr>
          <w:rFonts w:cs="Garamond"/>
          <w:b/>
          <w:bCs/>
          <w:sz w:val="24"/>
          <w:szCs w:val="24"/>
          <w:lang w:val="en-US"/>
        </w:rPr>
        <w:t>publishing</w:t>
      </w:r>
      <w:r w:rsidR="007F5968" w:rsidRPr="007C7534">
        <w:rPr>
          <w:rFonts w:cs="Garamond"/>
          <w:b/>
          <w:bCs/>
          <w:sz w:val="24"/>
          <w:szCs w:val="24"/>
          <w:lang w:val="en-US"/>
        </w:rPr>
        <w:t xml:space="preserve"> Degree Project report</w:t>
      </w:r>
      <w:r w:rsidR="007C7534">
        <w:rPr>
          <w:rFonts w:cs="Garamond"/>
          <w:b/>
          <w:bCs/>
          <w:sz w:val="24"/>
          <w:szCs w:val="24"/>
          <w:lang w:val="en-US"/>
        </w:rPr>
        <w:t xml:space="preserve"> on Internet</w:t>
      </w:r>
    </w:p>
    <w:p w:rsidR="009F3F6B" w:rsidRPr="007C7534" w:rsidRDefault="009F3F6B" w:rsidP="009F3F6B">
      <w:pPr>
        <w:autoSpaceDE w:val="0"/>
        <w:autoSpaceDN w:val="0"/>
        <w:adjustRightInd w:val="0"/>
        <w:rPr>
          <w:rFonts w:cs="Garamond"/>
          <w:b/>
          <w:bCs/>
          <w:sz w:val="24"/>
          <w:szCs w:val="24"/>
          <w:lang w:val="en-US"/>
        </w:rPr>
      </w:pPr>
    </w:p>
    <w:p w:rsidR="006F5F17" w:rsidRPr="00433B2C" w:rsidRDefault="006F5F17" w:rsidP="006F5F17">
      <w:pPr>
        <w:autoSpaceDE w:val="0"/>
        <w:autoSpaceDN w:val="0"/>
        <w:adjustRightInd w:val="0"/>
        <w:rPr>
          <w:rFonts w:cs="Garamond"/>
          <w:bCs/>
        </w:rPr>
      </w:pPr>
      <w:r w:rsidRPr="00433B2C">
        <w:rPr>
          <w:rFonts w:cs="Garamond"/>
          <w:bCs/>
        </w:rPr>
        <w:t xml:space="preserve">Det är en viktig kanal för KTH att alla godkända examensarbeten publiceras i publiceringssystemet DiVA för att göra KTH:s forskning känd i det omgivande samhället.  </w:t>
      </w:r>
    </w:p>
    <w:p w:rsidR="006F5F17" w:rsidRPr="00433B2C" w:rsidRDefault="006F5F17" w:rsidP="006F5F17">
      <w:pPr>
        <w:autoSpaceDE w:val="0"/>
        <w:autoSpaceDN w:val="0"/>
        <w:adjustRightInd w:val="0"/>
        <w:rPr>
          <w:rFonts w:cs="Garamond"/>
          <w:bCs/>
        </w:rPr>
      </w:pPr>
      <w:r w:rsidRPr="00433B2C">
        <w:rPr>
          <w:rFonts w:cs="Garamond"/>
          <w:bCs/>
        </w:rPr>
        <w:t xml:space="preserve">Enligt GDPR måste studenten ge ett skriftligt tillstånd för offentliggörande. </w:t>
      </w:r>
    </w:p>
    <w:p w:rsidR="006F5F17" w:rsidRPr="00433B2C" w:rsidRDefault="006F5F17" w:rsidP="006F5F17">
      <w:pPr>
        <w:autoSpaceDE w:val="0"/>
        <w:autoSpaceDN w:val="0"/>
        <w:adjustRightInd w:val="0"/>
        <w:rPr>
          <w:rFonts w:cs="Garamond"/>
          <w:bCs/>
        </w:rPr>
      </w:pPr>
    </w:p>
    <w:p w:rsidR="00F971BC" w:rsidRPr="00433B2C" w:rsidRDefault="009F3F6B" w:rsidP="006F5F17">
      <w:pPr>
        <w:autoSpaceDE w:val="0"/>
        <w:autoSpaceDN w:val="0"/>
        <w:adjustRightInd w:val="0"/>
        <w:rPr>
          <w:rFonts w:cs="Garamond"/>
          <w:bCs/>
          <w:lang w:val="en-US"/>
        </w:rPr>
      </w:pPr>
      <w:r w:rsidRPr="00433B2C">
        <w:rPr>
          <w:rFonts w:cs="Garamond"/>
          <w:bCs/>
          <w:lang w:val="en-US"/>
        </w:rPr>
        <w:t xml:space="preserve">In order to inform the wider public about activity at the School of </w:t>
      </w:r>
      <w:r w:rsidR="001511E3" w:rsidRPr="00433B2C">
        <w:rPr>
          <w:rFonts w:cs="Garamond"/>
          <w:bCs/>
          <w:lang w:val="en-US"/>
        </w:rPr>
        <w:t>Electrical Engineering</w:t>
      </w:r>
      <w:r w:rsidR="00B7541C" w:rsidRPr="00433B2C">
        <w:rPr>
          <w:rFonts w:cs="Garamond"/>
          <w:bCs/>
          <w:lang w:val="en-US"/>
        </w:rPr>
        <w:t xml:space="preserve"> and Computer Science</w:t>
      </w:r>
      <w:r w:rsidR="001511E3" w:rsidRPr="00433B2C">
        <w:rPr>
          <w:rFonts w:cs="Garamond"/>
          <w:bCs/>
          <w:lang w:val="en-US"/>
        </w:rPr>
        <w:t xml:space="preserve"> at KTH, </w:t>
      </w:r>
      <w:r w:rsidR="00A267F8" w:rsidRPr="00433B2C">
        <w:rPr>
          <w:rFonts w:cs="Garamond"/>
          <w:bCs/>
          <w:lang w:val="en-US"/>
        </w:rPr>
        <w:t xml:space="preserve">normal </w:t>
      </w:r>
      <w:r w:rsidRPr="00433B2C">
        <w:rPr>
          <w:rFonts w:cs="Garamond"/>
          <w:bCs/>
          <w:lang w:val="en-US"/>
        </w:rPr>
        <w:t xml:space="preserve">procedure is to publish all </w:t>
      </w:r>
      <w:r w:rsidR="007F5968" w:rsidRPr="00433B2C">
        <w:rPr>
          <w:rFonts w:cs="Garamond"/>
          <w:bCs/>
          <w:lang w:val="en-US"/>
        </w:rPr>
        <w:t>Degree Project</w:t>
      </w:r>
      <w:r w:rsidRPr="00433B2C">
        <w:rPr>
          <w:rFonts w:cs="Garamond"/>
          <w:bCs/>
          <w:lang w:val="en-US"/>
        </w:rPr>
        <w:t xml:space="preserve"> reports via the publishing system DiVA.   </w:t>
      </w:r>
    </w:p>
    <w:p w:rsidR="009F3F6B" w:rsidRDefault="009F3F6B" w:rsidP="009F3F6B">
      <w:pPr>
        <w:autoSpaceDE w:val="0"/>
        <w:autoSpaceDN w:val="0"/>
        <w:adjustRightInd w:val="0"/>
        <w:rPr>
          <w:rFonts w:cs="Garamond"/>
          <w:lang w:val="en-US"/>
        </w:rPr>
      </w:pPr>
      <w:r w:rsidRPr="00433B2C">
        <w:rPr>
          <w:rFonts w:cs="Garamond"/>
          <w:lang w:val="en-US"/>
        </w:rPr>
        <w:t>According to</w:t>
      </w:r>
      <w:r w:rsidR="00B7541C" w:rsidRPr="00433B2C">
        <w:rPr>
          <w:rFonts w:cs="Garamond"/>
          <w:bCs/>
          <w:lang w:val="en-US"/>
        </w:rPr>
        <w:t xml:space="preserve"> </w:t>
      </w:r>
      <w:r w:rsidR="00B7541C" w:rsidRPr="00433B2C">
        <w:rPr>
          <w:rFonts w:cs="Garamond"/>
          <w:lang w:val="en-US"/>
        </w:rPr>
        <w:t xml:space="preserve">GDPR, </w:t>
      </w:r>
      <w:r w:rsidRPr="00433B2C">
        <w:rPr>
          <w:rFonts w:cs="Garamond"/>
          <w:lang w:val="en-US"/>
        </w:rPr>
        <w:t>the student must give written consent for publication.</w:t>
      </w:r>
    </w:p>
    <w:p w:rsidR="00B456DB" w:rsidRPr="00433B2C" w:rsidRDefault="00B456DB" w:rsidP="009F3F6B">
      <w:pPr>
        <w:autoSpaceDE w:val="0"/>
        <w:autoSpaceDN w:val="0"/>
        <w:adjustRightInd w:val="0"/>
        <w:rPr>
          <w:rFonts w:cs="Garamond"/>
          <w:lang w:val="en-US"/>
        </w:rPr>
      </w:pPr>
    </w:p>
    <w:p w:rsidR="009F3F6B" w:rsidRPr="00B7541C" w:rsidRDefault="009F3F6B" w:rsidP="009F3F6B">
      <w:pPr>
        <w:autoSpaceDE w:val="0"/>
        <w:autoSpaceDN w:val="0"/>
        <w:adjustRightInd w:val="0"/>
        <w:rPr>
          <w:rFonts w:ascii="Garamond" w:hAnsi="Garamond" w:cs="Garamond"/>
          <w:b/>
          <w:bCs/>
          <w:sz w:val="24"/>
          <w:szCs w:val="24"/>
          <w:lang w:val="en-US"/>
        </w:rPr>
      </w:pPr>
    </w:p>
    <w:p w:rsidR="001850F5" w:rsidRPr="00D9493F" w:rsidRDefault="00C66766" w:rsidP="006F5F17">
      <w:pPr>
        <w:pStyle w:val="BodyText"/>
        <w:ind w:left="1304" w:firstLine="1"/>
        <w:rPr>
          <w:b/>
          <w:lang w:val="en-US" w:eastAsia="sv-SE"/>
        </w:rPr>
      </w:pPr>
      <w:proofErr w:type="gramStart"/>
      <w:r>
        <w:rPr>
          <w:b/>
          <w:lang w:val="en-US" w:eastAsia="sv-SE"/>
        </w:rPr>
        <w:t>J</w:t>
      </w:r>
      <w:r w:rsidR="006F5F17" w:rsidRPr="00D9493F">
        <w:rPr>
          <w:b/>
          <w:lang w:val="en-US" w:eastAsia="sv-SE"/>
        </w:rPr>
        <w:t>a</w:t>
      </w:r>
      <w:proofErr w:type="gramEnd"/>
      <w:r w:rsidR="006F5F17" w:rsidRPr="00D9493F">
        <w:rPr>
          <w:b/>
          <w:lang w:val="en-US" w:eastAsia="sv-SE"/>
        </w:rPr>
        <w:t xml:space="preserve">, Jag </w:t>
      </w:r>
      <w:proofErr w:type="spellStart"/>
      <w:r w:rsidR="006F5F17" w:rsidRPr="00D9493F">
        <w:rPr>
          <w:b/>
          <w:lang w:val="en-US" w:eastAsia="sv-SE"/>
        </w:rPr>
        <w:t>godkänner</w:t>
      </w:r>
      <w:proofErr w:type="spellEnd"/>
      <w:r w:rsidR="006F5F17" w:rsidRPr="00D9493F">
        <w:rPr>
          <w:b/>
          <w:lang w:val="en-US" w:eastAsia="sv-SE"/>
        </w:rPr>
        <w:t xml:space="preserve"> </w:t>
      </w:r>
      <w:proofErr w:type="spellStart"/>
      <w:r w:rsidR="006F5F17" w:rsidRPr="00D9493F">
        <w:rPr>
          <w:b/>
          <w:lang w:val="en-US" w:eastAsia="sv-SE"/>
        </w:rPr>
        <w:t>publicering</w:t>
      </w:r>
      <w:proofErr w:type="spellEnd"/>
      <w:r w:rsidR="006F5F17" w:rsidRPr="00D9493F">
        <w:rPr>
          <w:b/>
          <w:lang w:val="en-US" w:eastAsia="sv-SE"/>
        </w:rPr>
        <w:t xml:space="preserve"> via DiVA</w:t>
      </w:r>
      <w:r w:rsidR="001850F5" w:rsidRPr="00D9493F">
        <w:rPr>
          <w:b/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FD6C7" wp14:editId="349F5321">
                <wp:simplePos x="0" y="0"/>
                <wp:positionH relativeFrom="leftMargin">
                  <wp:posOffset>943610</wp:posOffset>
                </wp:positionH>
                <wp:positionV relativeFrom="paragraph">
                  <wp:posOffset>92710</wp:posOffset>
                </wp:positionV>
                <wp:extent cx="198000" cy="205200"/>
                <wp:effectExtent l="0" t="0" r="12065" b="234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00" cy="20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0F5" w:rsidRPr="008A195E" w:rsidRDefault="001850F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22BFD6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4.3pt;margin-top:7.3pt;width:15.6pt;height:16.1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" fillcolor="white [3201]" strokeweight=".5pt">
                <v:textbox>
                  <w:txbxContent>
                    <w:p w:rsidR="001850F5" w:rsidRPr="008A195E" w:rsidRDefault="001850F5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5F17" w:rsidRPr="00D9493F">
        <w:rPr>
          <w:b/>
          <w:lang w:val="en-US" w:eastAsia="sv-SE"/>
        </w:rPr>
        <w:br/>
      </w:r>
      <w:r w:rsidR="008A195E" w:rsidRPr="00D9493F">
        <w:rPr>
          <w:b/>
          <w:lang w:val="en-US" w:eastAsia="sv-SE"/>
        </w:rPr>
        <w:t xml:space="preserve">Yes, </w:t>
      </w:r>
      <w:r w:rsidR="00A267F8" w:rsidRPr="00D9493F">
        <w:rPr>
          <w:b/>
          <w:lang w:val="en-US" w:eastAsia="sv-SE"/>
        </w:rPr>
        <w:t>KTH has my permission to publish my</w:t>
      </w:r>
      <w:r w:rsidR="008A195E" w:rsidRPr="00D9493F">
        <w:rPr>
          <w:b/>
          <w:lang w:val="en-US" w:eastAsia="sv-SE"/>
        </w:rPr>
        <w:t xml:space="preserve"> </w:t>
      </w:r>
      <w:r w:rsidR="00E70A56" w:rsidRPr="00D9493F">
        <w:rPr>
          <w:b/>
          <w:lang w:val="en-US" w:eastAsia="sv-SE"/>
        </w:rPr>
        <w:t>report</w:t>
      </w:r>
    </w:p>
    <w:p w:rsidR="00BC11E8" w:rsidRPr="009C404B" w:rsidRDefault="006F5F17" w:rsidP="006F5F17">
      <w:pPr>
        <w:pStyle w:val="BodyText"/>
        <w:ind w:left="1304" w:firstLine="1"/>
        <w:rPr>
          <w:lang w:val="en-US" w:eastAsia="sv-SE"/>
        </w:rPr>
      </w:pPr>
      <w:proofErr w:type="spellStart"/>
      <w:r w:rsidRPr="00E70A56">
        <w:rPr>
          <w:lang w:val="en-US" w:eastAsia="sv-SE"/>
        </w:rPr>
        <w:t>Nej</w:t>
      </w:r>
      <w:proofErr w:type="spellEnd"/>
      <w:r w:rsidRPr="009C404B">
        <w:rPr>
          <w:lang w:val="en-US" w:eastAsia="sv-SE"/>
        </w:rPr>
        <w:t xml:space="preserve">, Jag </w:t>
      </w:r>
      <w:proofErr w:type="spellStart"/>
      <w:r w:rsidRPr="00E70A56">
        <w:rPr>
          <w:lang w:val="en-US" w:eastAsia="sv-SE"/>
        </w:rPr>
        <w:t>godkänner</w:t>
      </w:r>
      <w:proofErr w:type="spellEnd"/>
      <w:r w:rsidRPr="009C404B">
        <w:rPr>
          <w:lang w:val="en-US" w:eastAsia="sv-SE"/>
        </w:rPr>
        <w:t xml:space="preserve"> </w:t>
      </w:r>
      <w:proofErr w:type="spellStart"/>
      <w:r w:rsidRPr="00E70A56">
        <w:rPr>
          <w:lang w:val="en-US" w:eastAsia="sv-SE"/>
        </w:rPr>
        <w:t>inte</w:t>
      </w:r>
      <w:proofErr w:type="spellEnd"/>
      <w:r w:rsidRPr="009C404B">
        <w:rPr>
          <w:lang w:val="en-US" w:eastAsia="sv-SE"/>
        </w:rPr>
        <w:t xml:space="preserve"> </w:t>
      </w:r>
      <w:proofErr w:type="spellStart"/>
      <w:r w:rsidRPr="00E70A56">
        <w:rPr>
          <w:lang w:val="en-US" w:eastAsia="sv-SE"/>
        </w:rPr>
        <w:t>publicering</w:t>
      </w:r>
      <w:proofErr w:type="spellEnd"/>
      <w:r w:rsidRPr="009C404B">
        <w:rPr>
          <w:lang w:val="en-US" w:eastAsia="sv-SE"/>
        </w:rPr>
        <w:t xml:space="preserve"> via DiVA</w:t>
      </w:r>
      <w:r w:rsidR="008A195E" w:rsidRPr="009C404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leftMargin">
                  <wp:posOffset>929640</wp:posOffset>
                </wp:positionH>
                <wp:positionV relativeFrom="paragraph">
                  <wp:posOffset>3811</wp:posOffset>
                </wp:positionV>
                <wp:extent cx="212725" cy="205740"/>
                <wp:effectExtent l="0" t="0" r="15875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95E" w:rsidRPr="00D9493F" w:rsidRDefault="008A19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Text Box 2" o:spid="_x0000_s1027" type="#_x0000_t202" style="position:absolute;left:0;text-align:left;margin-left:73.2pt;margin-top:.3pt;width:16.75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">
                <v:textbox>
                  <w:txbxContent>
                    <w:p w:rsidR="008A195E" w:rsidRPr="00D9493F" w:rsidRDefault="008A195E"/>
                  </w:txbxContent>
                </v:textbox>
                <w10:wrap anchorx="margin"/>
              </v:shape>
            </w:pict>
          </mc:Fallback>
        </mc:AlternateContent>
      </w:r>
      <w:r w:rsidRPr="009C404B">
        <w:rPr>
          <w:lang w:val="en-US" w:eastAsia="sv-SE"/>
        </w:rPr>
        <w:br/>
      </w:r>
      <w:r w:rsidR="00BC11E8" w:rsidRPr="009C404B">
        <w:rPr>
          <w:lang w:val="en-US" w:eastAsia="sv-SE"/>
        </w:rPr>
        <w:t xml:space="preserve">No, </w:t>
      </w:r>
      <w:r w:rsidR="00A267F8" w:rsidRPr="009C404B">
        <w:rPr>
          <w:lang w:val="en-US" w:eastAsia="sv-SE"/>
        </w:rPr>
        <w:t xml:space="preserve">KTH does NOT have my </w:t>
      </w:r>
      <w:r w:rsidR="00A267F8" w:rsidRPr="00F26E11">
        <w:rPr>
          <w:lang w:val="en-US" w:eastAsia="sv-SE"/>
        </w:rPr>
        <w:t>permission</w:t>
      </w:r>
      <w:r w:rsidR="00A267F8" w:rsidRPr="009C404B">
        <w:rPr>
          <w:lang w:val="en-US" w:eastAsia="sv-SE"/>
        </w:rPr>
        <w:t xml:space="preserve"> to publish </w:t>
      </w:r>
      <w:r w:rsidR="003B6AB9">
        <w:rPr>
          <w:lang w:val="en-US" w:eastAsia="sv-SE"/>
        </w:rPr>
        <w:t>my report</w:t>
      </w:r>
    </w:p>
    <w:p w:rsidR="00BC11E8" w:rsidRPr="00B7541C" w:rsidRDefault="00BC11E8" w:rsidP="001850F5">
      <w:pPr>
        <w:pStyle w:val="BodyText"/>
        <w:rPr>
          <w:lang w:val="en-US" w:eastAsia="sv-SE"/>
        </w:rPr>
      </w:pPr>
      <w:bookmarkStart w:id="0" w:name="_GoBack"/>
      <w:bookmarkEnd w:id="0"/>
    </w:p>
    <w:p w:rsidR="007349F4" w:rsidRPr="009C404B" w:rsidRDefault="007349F4" w:rsidP="001850F5">
      <w:pPr>
        <w:pStyle w:val="BodyText"/>
        <w:rPr>
          <w:lang w:val="en-US" w:eastAsia="sv-SE"/>
        </w:rPr>
      </w:pPr>
      <w:r w:rsidRPr="009C404B">
        <w:rPr>
          <w:lang w:val="en-US" w:eastAsia="sv-SE"/>
        </w:rPr>
        <w:t xml:space="preserve">Ort och datum/ </w:t>
      </w:r>
      <w:r w:rsidR="00BC11E8" w:rsidRPr="009C404B">
        <w:rPr>
          <w:lang w:val="en-US" w:eastAsia="sv-SE"/>
        </w:rPr>
        <w:t>Date</w:t>
      </w:r>
      <w:r w:rsidR="00B72669" w:rsidRPr="009C404B">
        <w:rPr>
          <w:lang w:val="en-US" w:eastAsia="sv-SE"/>
        </w:rPr>
        <w:t xml:space="preserve"> and place</w:t>
      </w:r>
      <w:r w:rsidRPr="009C404B">
        <w:rPr>
          <w:lang w:val="en-US" w:eastAsia="sv-SE"/>
        </w:rPr>
        <w:t>:</w:t>
      </w:r>
    </w:p>
    <w:p w:rsidR="00B72669" w:rsidRPr="007349F4" w:rsidRDefault="00B72669" w:rsidP="001850F5">
      <w:pPr>
        <w:pStyle w:val="BodyText"/>
        <w:rPr>
          <w:sz w:val="24"/>
          <w:szCs w:val="24"/>
          <w:lang w:eastAsia="sv-SE"/>
        </w:rPr>
      </w:pPr>
      <w:r w:rsidRPr="00E70A56">
        <w:rPr>
          <w:sz w:val="24"/>
          <w:szCs w:val="24"/>
          <w:lang w:val="en-US" w:eastAsia="sv-SE"/>
        </w:rPr>
        <w:t xml:space="preserve"> </w:t>
      </w:r>
      <w:r w:rsidRPr="007349F4">
        <w:rPr>
          <w:sz w:val="24"/>
          <w:szCs w:val="24"/>
          <w:lang w:eastAsia="sv-SE"/>
        </w:rPr>
        <w:t>__________</w:t>
      </w:r>
      <w:r w:rsidR="007349F4" w:rsidRPr="007349F4">
        <w:rPr>
          <w:sz w:val="24"/>
          <w:szCs w:val="24"/>
          <w:lang w:eastAsia="sv-SE"/>
        </w:rPr>
        <w:t>____</w:t>
      </w:r>
      <w:r w:rsidRPr="007349F4">
        <w:rPr>
          <w:sz w:val="24"/>
          <w:szCs w:val="24"/>
          <w:lang w:eastAsia="sv-SE"/>
        </w:rPr>
        <w:t>_________________________________</w:t>
      </w:r>
      <w:r w:rsidR="00F971BC" w:rsidRPr="007349F4">
        <w:rPr>
          <w:sz w:val="24"/>
          <w:szCs w:val="24"/>
          <w:lang w:eastAsia="sv-SE"/>
        </w:rPr>
        <w:t>__</w:t>
      </w:r>
    </w:p>
    <w:p w:rsidR="007349F4" w:rsidRPr="00B456DB" w:rsidRDefault="007349F4" w:rsidP="001850F5">
      <w:pPr>
        <w:pStyle w:val="BodyText"/>
        <w:rPr>
          <w:lang w:eastAsia="sv-SE"/>
        </w:rPr>
      </w:pPr>
      <w:r w:rsidRPr="00B456DB">
        <w:rPr>
          <w:lang w:eastAsia="sv-SE"/>
        </w:rPr>
        <w:t xml:space="preserve">Författarens </w:t>
      </w:r>
      <w:r w:rsidR="00B74095">
        <w:rPr>
          <w:lang w:eastAsia="sv-SE"/>
        </w:rPr>
        <w:t xml:space="preserve">namn och </w:t>
      </w:r>
      <w:r w:rsidRPr="00B456DB">
        <w:rPr>
          <w:lang w:eastAsia="sv-SE"/>
        </w:rPr>
        <w:t xml:space="preserve">underskrift/ </w:t>
      </w:r>
      <w:proofErr w:type="spellStart"/>
      <w:r w:rsidR="003B321C" w:rsidRPr="00B456DB">
        <w:rPr>
          <w:lang w:eastAsia="sv-SE"/>
        </w:rPr>
        <w:t>Author</w:t>
      </w:r>
      <w:r w:rsidR="00DE0A6B" w:rsidRPr="00B456DB">
        <w:rPr>
          <w:lang w:eastAsia="sv-SE"/>
        </w:rPr>
        <w:t>’s</w:t>
      </w:r>
      <w:proofErr w:type="spellEnd"/>
      <w:r w:rsidR="003B321C" w:rsidRPr="00B456DB">
        <w:rPr>
          <w:lang w:eastAsia="sv-SE"/>
        </w:rPr>
        <w:t xml:space="preserve"> </w:t>
      </w:r>
      <w:proofErr w:type="spellStart"/>
      <w:r w:rsidR="00B74095">
        <w:rPr>
          <w:lang w:eastAsia="sv-SE"/>
        </w:rPr>
        <w:t>name</w:t>
      </w:r>
      <w:proofErr w:type="spellEnd"/>
      <w:r w:rsidR="00B74095">
        <w:rPr>
          <w:lang w:eastAsia="sv-SE"/>
        </w:rPr>
        <w:t xml:space="preserve"> (</w:t>
      </w:r>
      <w:proofErr w:type="spellStart"/>
      <w:r w:rsidR="00B74095">
        <w:rPr>
          <w:lang w:eastAsia="sv-SE"/>
        </w:rPr>
        <w:t>texted</w:t>
      </w:r>
      <w:proofErr w:type="spellEnd"/>
      <w:r w:rsidR="00B74095">
        <w:rPr>
          <w:lang w:eastAsia="sv-SE"/>
        </w:rPr>
        <w:t xml:space="preserve">) and </w:t>
      </w:r>
      <w:proofErr w:type="spellStart"/>
      <w:r w:rsidR="00B74095">
        <w:rPr>
          <w:lang w:eastAsia="sv-SE"/>
        </w:rPr>
        <w:t>s</w:t>
      </w:r>
      <w:r w:rsidR="003B321C" w:rsidRPr="00B456DB">
        <w:rPr>
          <w:lang w:eastAsia="sv-SE"/>
        </w:rPr>
        <w:t>ignature</w:t>
      </w:r>
      <w:proofErr w:type="spellEnd"/>
      <w:r w:rsidRPr="00B456DB">
        <w:rPr>
          <w:lang w:eastAsia="sv-SE"/>
        </w:rPr>
        <w:t>:</w:t>
      </w:r>
    </w:p>
    <w:p w:rsidR="00442706" w:rsidRDefault="007349F4" w:rsidP="001850F5">
      <w:pPr>
        <w:pStyle w:val="BodyText"/>
        <w:rPr>
          <w:sz w:val="24"/>
          <w:szCs w:val="24"/>
          <w:lang w:eastAsia="sv-SE"/>
        </w:rPr>
      </w:pPr>
      <w:r w:rsidRPr="007349F4">
        <w:rPr>
          <w:sz w:val="24"/>
          <w:szCs w:val="24"/>
          <w:lang w:eastAsia="sv-SE"/>
        </w:rPr>
        <w:t xml:space="preserve"> </w:t>
      </w:r>
      <w:r w:rsidR="00B72669" w:rsidRPr="007349F4">
        <w:rPr>
          <w:sz w:val="24"/>
          <w:szCs w:val="24"/>
          <w:lang w:eastAsia="sv-SE"/>
        </w:rPr>
        <w:t>__________________</w:t>
      </w:r>
      <w:r w:rsidR="00BC11E8" w:rsidRPr="007349F4">
        <w:rPr>
          <w:sz w:val="24"/>
          <w:szCs w:val="24"/>
          <w:lang w:eastAsia="sv-SE"/>
        </w:rPr>
        <w:t>___</w:t>
      </w:r>
      <w:r w:rsidR="00F971BC" w:rsidRPr="007349F4">
        <w:rPr>
          <w:sz w:val="24"/>
          <w:szCs w:val="24"/>
          <w:lang w:eastAsia="sv-SE"/>
        </w:rPr>
        <w:t>_____________________</w:t>
      </w:r>
      <w:r w:rsidR="003B6AB9">
        <w:rPr>
          <w:sz w:val="24"/>
          <w:szCs w:val="24"/>
          <w:lang w:eastAsia="sv-SE"/>
        </w:rPr>
        <w:t>_______</w:t>
      </w:r>
    </w:p>
    <w:p w:rsidR="00442706" w:rsidRPr="00B456DB" w:rsidRDefault="00442706" w:rsidP="001850F5">
      <w:pPr>
        <w:pStyle w:val="BodyText"/>
        <w:rPr>
          <w:lang w:eastAsia="sv-SE"/>
        </w:rPr>
      </w:pPr>
      <w:r w:rsidRPr="00B456DB">
        <w:rPr>
          <w:lang w:eastAsia="sv-SE"/>
        </w:rPr>
        <w:t xml:space="preserve">Personnummer/ </w:t>
      </w:r>
      <w:r w:rsidR="000746BA">
        <w:rPr>
          <w:rStyle w:val="field-label"/>
        </w:rPr>
        <w:t xml:space="preserve">Personal </w:t>
      </w:r>
      <w:proofErr w:type="spellStart"/>
      <w:r w:rsidR="000746BA">
        <w:rPr>
          <w:rStyle w:val="field-label"/>
        </w:rPr>
        <w:t>identification</w:t>
      </w:r>
      <w:proofErr w:type="spellEnd"/>
      <w:r w:rsidR="000746BA">
        <w:rPr>
          <w:rStyle w:val="field-label"/>
        </w:rPr>
        <w:t xml:space="preserve"> </w:t>
      </w:r>
      <w:proofErr w:type="spellStart"/>
      <w:r w:rsidR="000746BA">
        <w:rPr>
          <w:rStyle w:val="field-label"/>
        </w:rPr>
        <w:t>number</w:t>
      </w:r>
      <w:proofErr w:type="spellEnd"/>
      <w:r w:rsidR="000746BA">
        <w:rPr>
          <w:rStyle w:val="field-label"/>
        </w:rPr>
        <w:t>:</w:t>
      </w:r>
    </w:p>
    <w:p w:rsidR="003B6AB9" w:rsidRPr="007349F4" w:rsidRDefault="00442706" w:rsidP="001850F5">
      <w:pPr>
        <w:pStyle w:val="BodyText"/>
        <w:rPr>
          <w:sz w:val="24"/>
          <w:szCs w:val="24"/>
          <w:lang w:eastAsia="sv-SE"/>
        </w:rPr>
      </w:pPr>
      <w:r>
        <w:rPr>
          <w:sz w:val="24"/>
          <w:szCs w:val="24"/>
          <w:lang w:eastAsia="sv-SE"/>
        </w:rPr>
        <w:t xml:space="preserve">_________________________________________________ </w:t>
      </w:r>
    </w:p>
    <w:p w:rsidR="00BC11E8" w:rsidRPr="00E70A56" w:rsidRDefault="00BC11E8" w:rsidP="001850F5">
      <w:pPr>
        <w:pStyle w:val="BodyText"/>
        <w:rPr>
          <w:lang w:eastAsia="sv-SE"/>
        </w:rPr>
      </w:pPr>
    </w:p>
    <w:p w:rsidR="002E68F1" w:rsidRDefault="002E68F1" w:rsidP="002E68F1">
      <w:pPr>
        <w:pStyle w:val="BodyText"/>
        <w:rPr>
          <w:lang w:eastAsia="sv-SE"/>
        </w:rPr>
      </w:pPr>
      <w:r>
        <w:rPr>
          <w:lang w:eastAsia="sv-SE"/>
        </w:rPr>
        <w:t>Ifall publicering inte</w:t>
      </w:r>
      <w:r w:rsidRPr="002E68F1">
        <w:rPr>
          <w:lang w:eastAsia="sv-SE"/>
        </w:rPr>
        <w:t xml:space="preserve"> godkänns måste författaren skriva en motivering som sedan skickas till GA för beslut. Vissa undantag kan godkännas om patent är involverat, dock kommer alltid abstrakt att publiceras.  </w:t>
      </w:r>
    </w:p>
    <w:p w:rsidR="00804C9A" w:rsidRPr="00804C9A" w:rsidRDefault="00804C9A" w:rsidP="002E68F1">
      <w:pPr>
        <w:pStyle w:val="BodyText"/>
        <w:rPr>
          <w:lang w:val="en-US" w:eastAsia="sv-SE"/>
        </w:rPr>
      </w:pPr>
      <w:r w:rsidRPr="00804C9A">
        <w:rPr>
          <w:lang w:val="en-US" w:eastAsia="sv-SE"/>
        </w:rPr>
        <w:t>If publication is not approved, the author must write a statement that is then sent to GA for decision. Certain exceptions may be accepted if patents are involved, however, abstract will always be published</w:t>
      </w:r>
    </w:p>
    <w:p w:rsidR="00B72669" w:rsidRDefault="002E68F1" w:rsidP="001850F5">
      <w:pPr>
        <w:pStyle w:val="BodyText"/>
        <w:rPr>
          <w:lang w:eastAsia="sv-SE"/>
        </w:rPr>
      </w:pPr>
      <w:r w:rsidRPr="002E68F1">
        <w:rPr>
          <w:lang w:eastAsia="sv-SE"/>
        </w:rPr>
        <w:t xml:space="preserve">I sådant fall vänligen kontakta oss på: </w:t>
      </w:r>
      <w:hyperlink r:id="rId8" w:history="1">
        <w:r w:rsidR="00804C9A" w:rsidRPr="00435196">
          <w:rPr>
            <w:rStyle w:val="Hyperlink"/>
            <w:lang w:eastAsia="sv-SE"/>
          </w:rPr>
          <w:t>student-support@eecs.kth.se</w:t>
        </w:r>
      </w:hyperlink>
    </w:p>
    <w:p w:rsidR="00804C9A" w:rsidRPr="007C7534" w:rsidRDefault="00991514" w:rsidP="00804C9A">
      <w:pPr>
        <w:pStyle w:val="BodyText"/>
        <w:tabs>
          <w:tab w:val="left" w:pos="8145"/>
        </w:tabs>
        <w:rPr>
          <w:lang w:val="en-US" w:eastAsia="sv-SE"/>
        </w:rPr>
      </w:pPr>
      <w:r>
        <w:rPr>
          <w:lang w:val="en-US" w:eastAsia="sv-SE"/>
        </w:rPr>
        <w:t>In that case</w:t>
      </w:r>
      <w:r w:rsidRPr="00991514">
        <w:rPr>
          <w:lang w:val="en-US" w:eastAsia="sv-SE"/>
        </w:rPr>
        <w:t>, please contact us at</w:t>
      </w:r>
      <w:r w:rsidR="004B07F4">
        <w:rPr>
          <w:lang w:val="en-US" w:eastAsia="sv-SE"/>
        </w:rPr>
        <w:t xml:space="preserve">: </w:t>
      </w:r>
      <w:hyperlink r:id="rId9" w:history="1">
        <w:r w:rsidR="004B07F4" w:rsidRPr="004B07F4">
          <w:rPr>
            <w:rStyle w:val="Hyperlink"/>
            <w:lang w:val="en-US" w:eastAsia="sv-SE"/>
          </w:rPr>
          <w:t>student-support@eecs.kth.se</w:t>
        </w:r>
      </w:hyperlink>
    </w:p>
    <w:sectPr w:rsidR="00804C9A" w:rsidRPr="007C7534" w:rsidSect="00F91257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381" w:right="1304" w:bottom="1474" w:left="1474" w:header="652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0F5" w:rsidRDefault="001850F5" w:rsidP="00AB37AC">
      <w:r>
        <w:separator/>
      </w:r>
    </w:p>
  </w:endnote>
  <w:endnote w:type="continuationSeparator" w:id="0">
    <w:p w:rsidR="001850F5" w:rsidRDefault="001850F5" w:rsidP="00AB3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2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94"/>
      <w:gridCol w:w="1134"/>
    </w:tblGrid>
    <w:tr w:rsidR="006A7494" w:rsidTr="007A0DF9">
      <w:tc>
        <w:tcPr>
          <w:tcW w:w="7994" w:type="dxa"/>
        </w:tcPr>
        <w:p w:rsidR="006A7494" w:rsidRDefault="006A7494" w:rsidP="007A0DF9">
          <w:pPr>
            <w:pStyle w:val="Footer"/>
          </w:pPr>
        </w:p>
      </w:tc>
      <w:tc>
        <w:tcPr>
          <w:tcW w:w="1134" w:type="dxa"/>
          <w:vAlign w:val="bottom"/>
        </w:tcPr>
        <w:p w:rsidR="006A7494" w:rsidRPr="009E4316" w:rsidRDefault="006A7494" w:rsidP="007A0DF9">
          <w:pPr>
            <w:pStyle w:val="Footer"/>
            <w:jc w:val="right"/>
            <w:rPr>
              <w:rStyle w:val="PageNumber"/>
            </w:rPr>
          </w:pPr>
          <w:r w:rsidRPr="009E4316">
            <w:rPr>
              <w:rStyle w:val="PageNumber"/>
            </w:rPr>
            <w:fldChar w:fldCharType="begin"/>
          </w:r>
          <w:r w:rsidRPr="009E4316">
            <w:rPr>
              <w:rStyle w:val="PageNumber"/>
            </w:rPr>
            <w:instrText xml:space="preserve"> PAGE </w:instrText>
          </w:r>
          <w:r w:rsidRPr="009E4316">
            <w:rPr>
              <w:rStyle w:val="PageNumber"/>
            </w:rPr>
            <w:fldChar w:fldCharType="separate"/>
          </w:r>
          <w:r w:rsidR="00442706">
            <w:rPr>
              <w:rStyle w:val="PageNumber"/>
              <w:noProof/>
            </w:rPr>
            <w:t>2</w:t>
          </w:r>
          <w:r w:rsidRPr="009E4316">
            <w:rPr>
              <w:rStyle w:val="PageNumber"/>
            </w:rPr>
            <w:fldChar w:fldCharType="end"/>
          </w:r>
          <w:r w:rsidRPr="009E4316">
            <w:rPr>
              <w:rStyle w:val="PageNumber"/>
            </w:rPr>
            <w:t xml:space="preserve"> (</w:t>
          </w:r>
          <w:r w:rsidRPr="009E4316">
            <w:rPr>
              <w:rStyle w:val="PageNumber"/>
            </w:rPr>
            <w:fldChar w:fldCharType="begin"/>
          </w:r>
          <w:r w:rsidRPr="009E4316">
            <w:rPr>
              <w:rStyle w:val="PageNumber"/>
            </w:rPr>
            <w:instrText xml:space="preserve"> NUMPAGES </w:instrText>
          </w:r>
          <w:r w:rsidRPr="009E4316">
            <w:rPr>
              <w:rStyle w:val="PageNumber"/>
            </w:rPr>
            <w:fldChar w:fldCharType="separate"/>
          </w:r>
          <w:r w:rsidR="00442706">
            <w:rPr>
              <w:rStyle w:val="PageNumber"/>
              <w:noProof/>
            </w:rPr>
            <w:t>2</w:t>
          </w:r>
          <w:r w:rsidRPr="009E4316">
            <w:rPr>
              <w:rStyle w:val="PageNumber"/>
            </w:rPr>
            <w:fldChar w:fldCharType="end"/>
          </w:r>
          <w:r w:rsidRPr="009E4316">
            <w:rPr>
              <w:rStyle w:val="PageNumber"/>
            </w:rPr>
            <w:t>)</w:t>
          </w:r>
        </w:p>
      </w:tc>
    </w:tr>
  </w:tbl>
  <w:p w:rsidR="006A7494" w:rsidRPr="00DB69BA" w:rsidRDefault="006A7494" w:rsidP="006A7494">
    <w:pPr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2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94"/>
      <w:gridCol w:w="1134"/>
    </w:tblGrid>
    <w:tr w:rsidR="006A7494" w:rsidTr="007A0DF9">
      <w:tc>
        <w:tcPr>
          <w:tcW w:w="7994" w:type="dxa"/>
        </w:tcPr>
        <w:p w:rsidR="006A7494" w:rsidRPr="00B7541C" w:rsidRDefault="00F971BC" w:rsidP="007A0DF9">
          <w:pPr>
            <w:pStyle w:val="Footer"/>
            <w:rPr>
              <w:lang w:val="en-US"/>
            </w:rPr>
          </w:pPr>
          <w:r w:rsidRPr="00B7541C">
            <w:rPr>
              <w:lang w:val="en-US"/>
            </w:rPr>
            <w:t>School of Electrical Engineering</w:t>
          </w:r>
          <w:r w:rsidR="00372E0C">
            <w:rPr>
              <w:lang w:val="en-US"/>
            </w:rPr>
            <w:t xml:space="preserve"> and Computer Science</w:t>
          </w:r>
          <w:r w:rsidRPr="00B7541C">
            <w:rPr>
              <w:lang w:val="en-US"/>
            </w:rPr>
            <w:t>, KTH</w:t>
          </w:r>
        </w:p>
      </w:tc>
      <w:tc>
        <w:tcPr>
          <w:tcW w:w="1134" w:type="dxa"/>
          <w:vAlign w:val="bottom"/>
        </w:tcPr>
        <w:p w:rsidR="006A7494" w:rsidRPr="009E4316" w:rsidRDefault="006A7494" w:rsidP="007A0DF9">
          <w:pPr>
            <w:pStyle w:val="Footer"/>
            <w:jc w:val="right"/>
            <w:rPr>
              <w:rStyle w:val="PageNumber"/>
            </w:rPr>
          </w:pPr>
          <w:r w:rsidRPr="009E4316">
            <w:rPr>
              <w:rStyle w:val="PageNumber"/>
            </w:rPr>
            <w:fldChar w:fldCharType="begin"/>
          </w:r>
          <w:r w:rsidRPr="009E4316">
            <w:rPr>
              <w:rStyle w:val="PageNumber"/>
            </w:rPr>
            <w:instrText xml:space="preserve"> PAGE </w:instrText>
          </w:r>
          <w:r w:rsidRPr="009E4316">
            <w:rPr>
              <w:rStyle w:val="PageNumber"/>
            </w:rPr>
            <w:fldChar w:fldCharType="separate"/>
          </w:r>
          <w:r w:rsidR="00B74095">
            <w:rPr>
              <w:rStyle w:val="PageNumber"/>
              <w:noProof/>
            </w:rPr>
            <w:t>1</w:t>
          </w:r>
          <w:r w:rsidRPr="009E4316">
            <w:rPr>
              <w:rStyle w:val="PageNumber"/>
            </w:rPr>
            <w:fldChar w:fldCharType="end"/>
          </w:r>
          <w:r w:rsidRPr="009E4316">
            <w:rPr>
              <w:rStyle w:val="PageNumber"/>
            </w:rPr>
            <w:t xml:space="preserve"> (</w:t>
          </w:r>
          <w:r w:rsidRPr="009E4316">
            <w:rPr>
              <w:rStyle w:val="PageNumber"/>
            </w:rPr>
            <w:fldChar w:fldCharType="begin"/>
          </w:r>
          <w:r w:rsidRPr="009E4316">
            <w:rPr>
              <w:rStyle w:val="PageNumber"/>
            </w:rPr>
            <w:instrText xml:space="preserve"> NUMPAGES </w:instrText>
          </w:r>
          <w:r w:rsidRPr="009E4316">
            <w:rPr>
              <w:rStyle w:val="PageNumber"/>
            </w:rPr>
            <w:fldChar w:fldCharType="separate"/>
          </w:r>
          <w:r w:rsidR="00B74095">
            <w:rPr>
              <w:rStyle w:val="PageNumber"/>
              <w:noProof/>
            </w:rPr>
            <w:t>1</w:t>
          </w:r>
          <w:r w:rsidRPr="009E4316">
            <w:rPr>
              <w:rStyle w:val="PageNumber"/>
            </w:rPr>
            <w:fldChar w:fldCharType="end"/>
          </w:r>
          <w:r w:rsidRPr="009E4316">
            <w:rPr>
              <w:rStyle w:val="PageNumber"/>
            </w:rPr>
            <w:t>)</w:t>
          </w:r>
        </w:p>
      </w:tc>
    </w:tr>
  </w:tbl>
  <w:p w:rsidR="006A7494" w:rsidRPr="00DB69BA" w:rsidRDefault="006A7494" w:rsidP="006A7494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0F5" w:rsidRDefault="001850F5" w:rsidP="00AB37AC">
      <w:r>
        <w:separator/>
      </w:r>
    </w:p>
  </w:footnote>
  <w:footnote w:type="continuationSeparator" w:id="0">
    <w:p w:rsidR="001850F5" w:rsidRDefault="001850F5" w:rsidP="00AB37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40"/>
      <w:gridCol w:w="226"/>
      <w:gridCol w:w="1962"/>
      <w:gridCol w:w="226"/>
      <w:gridCol w:w="1962"/>
    </w:tblGrid>
    <w:tr w:rsidR="006A7494" w:rsidTr="00916344">
      <w:trPr>
        <w:trHeight w:val="238"/>
      </w:trPr>
      <w:tc>
        <w:tcPr>
          <w:tcW w:w="4740" w:type="dxa"/>
        </w:tcPr>
        <w:p w:rsidR="006A7494" w:rsidRPr="00271F0E" w:rsidRDefault="006A7494" w:rsidP="007A0DF9">
          <w:pPr>
            <w:pStyle w:val="HeaderBold"/>
          </w:pPr>
        </w:p>
      </w:tc>
      <w:tc>
        <w:tcPr>
          <w:tcW w:w="226" w:type="dxa"/>
        </w:tcPr>
        <w:p w:rsidR="006A7494" w:rsidRPr="00271F0E" w:rsidRDefault="006A7494" w:rsidP="007A0DF9">
          <w:pPr>
            <w:pStyle w:val="HeaderBold"/>
          </w:pPr>
        </w:p>
      </w:tc>
      <w:tc>
        <w:tcPr>
          <w:tcW w:w="1962" w:type="dxa"/>
        </w:tcPr>
        <w:p w:rsidR="006A7494" w:rsidRPr="00271F0E" w:rsidRDefault="006A7494" w:rsidP="007A0DF9">
          <w:pPr>
            <w:pStyle w:val="HeaderBold"/>
          </w:pPr>
        </w:p>
      </w:tc>
      <w:tc>
        <w:tcPr>
          <w:tcW w:w="226" w:type="dxa"/>
        </w:tcPr>
        <w:p w:rsidR="006A7494" w:rsidRPr="00271F0E" w:rsidRDefault="006A7494" w:rsidP="007A0DF9">
          <w:pPr>
            <w:pStyle w:val="HeaderBold"/>
          </w:pPr>
        </w:p>
      </w:tc>
      <w:tc>
        <w:tcPr>
          <w:tcW w:w="1962" w:type="dxa"/>
        </w:tcPr>
        <w:p w:rsidR="006A7494" w:rsidRPr="00271F0E" w:rsidRDefault="006A7494" w:rsidP="007A0DF9">
          <w:pPr>
            <w:pStyle w:val="HeaderBold"/>
          </w:pPr>
        </w:p>
      </w:tc>
    </w:tr>
    <w:tr w:rsidR="006A7494" w:rsidTr="007A0DF9">
      <w:tc>
        <w:tcPr>
          <w:tcW w:w="4740" w:type="dxa"/>
        </w:tcPr>
        <w:p w:rsidR="006A7494" w:rsidRPr="00D6309B" w:rsidRDefault="006A7494" w:rsidP="007A0DF9">
          <w:pPr>
            <w:pStyle w:val="Header"/>
          </w:pPr>
        </w:p>
      </w:tc>
      <w:tc>
        <w:tcPr>
          <w:tcW w:w="226" w:type="dxa"/>
        </w:tcPr>
        <w:p w:rsidR="006A7494" w:rsidRPr="00D6309B" w:rsidRDefault="006A7494" w:rsidP="007A0DF9">
          <w:pPr>
            <w:pStyle w:val="Header"/>
          </w:pPr>
        </w:p>
      </w:tc>
      <w:tc>
        <w:tcPr>
          <w:tcW w:w="1962" w:type="dxa"/>
        </w:tcPr>
        <w:p w:rsidR="006A7494" w:rsidRPr="00D6309B" w:rsidRDefault="006A7494" w:rsidP="007A0DF9">
          <w:pPr>
            <w:pStyle w:val="Header"/>
          </w:pPr>
        </w:p>
      </w:tc>
      <w:tc>
        <w:tcPr>
          <w:tcW w:w="226" w:type="dxa"/>
        </w:tcPr>
        <w:p w:rsidR="006A7494" w:rsidRPr="00D6309B" w:rsidRDefault="006A7494" w:rsidP="007A0DF9">
          <w:pPr>
            <w:pStyle w:val="Header"/>
          </w:pPr>
        </w:p>
      </w:tc>
      <w:tc>
        <w:tcPr>
          <w:tcW w:w="1962" w:type="dxa"/>
        </w:tcPr>
        <w:p w:rsidR="006A7494" w:rsidRPr="00D6309B" w:rsidRDefault="006A7494" w:rsidP="007A0DF9">
          <w:pPr>
            <w:pStyle w:val="Header"/>
          </w:pPr>
        </w:p>
      </w:tc>
    </w:tr>
    <w:tr w:rsidR="006A7494" w:rsidTr="00916344">
      <w:trPr>
        <w:trHeight w:val="238"/>
      </w:trPr>
      <w:tc>
        <w:tcPr>
          <w:tcW w:w="9116" w:type="dxa"/>
          <w:gridSpan w:val="5"/>
        </w:tcPr>
        <w:p w:rsidR="006A7494" w:rsidRPr="006A7494" w:rsidRDefault="006A7494" w:rsidP="006A7494">
          <w:pPr>
            <w:pStyle w:val="HeaderBold"/>
          </w:pPr>
        </w:p>
      </w:tc>
    </w:tr>
    <w:tr w:rsidR="006A7494" w:rsidTr="007A0DF9">
      <w:tc>
        <w:tcPr>
          <w:tcW w:w="9116" w:type="dxa"/>
          <w:gridSpan w:val="5"/>
        </w:tcPr>
        <w:p w:rsidR="006A7494" w:rsidRPr="006A7494" w:rsidRDefault="006A7494" w:rsidP="006A7494">
          <w:pPr>
            <w:pStyle w:val="Header"/>
          </w:pPr>
        </w:p>
      </w:tc>
    </w:tr>
  </w:tbl>
  <w:p w:rsidR="006A7494" w:rsidRPr="00D6309B" w:rsidRDefault="006A7494" w:rsidP="006A74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53" w:type="dxa"/>
      <w:tblInd w:w="-7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521"/>
      <w:gridCol w:w="1956"/>
      <w:gridCol w:w="226"/>
      <w:gridCol w:w="1962"/>
      <w:gridCol w:w="226"/>
      <w:gridCol w:w="1962"/>
    </w:tblGrid>
    <w:tr w:rsidR="006A7494" w:rsidTr="003F35E7">
      <w:trPr>
        <w:trHeight w:val="238"/>
      </w:trPr>
      <w:tc>
        <w:tcPr>
          <w:tcW w:w="3521" w:type="dxa"/>
          <w:vMerge w:val="restart"/>
        </w:tcPr>
        <w:p w:rsidR="006A7494" w:rsidRDefault="006A7494" w:rsidP="007A0DF9">
          <w:pPr>
            <w:pStyle w:val="Header"/>
            <w:spacing w:before="60"/>
            <w:rPr>
              <w:b/>
            </w:rPr>
          </w:pPr>
          <w:r>
            <w:rPr>
              <w:noProof/>
              <w:lang w:eastAsia="sv-SE"/>
            </w:rPr>
            <w:drawing>
              <wp:inline distT="0" distB="0" distL="0" distR="0" wp14:anchorId="559A87C5" wp14:editId="245775DF">
                <wp:extent cx="954000" cy="954000"/>
                <wp:effectExtent l="0" t="0" r="0" b="0"/>
                <wp:docPr id="4" name="Bildobjekt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TH_Logga1_Or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4000" cy="9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56" w:type="dxa"/>
        </w:tcPr>
        <w:p w:rsidR="006A7494" w:rsidRPr="006A7494" w:rsidRDefault="006A7494" w:rsidP="006A7494">
          <w:pPr>
            <w:pStyle w:val="HeaderBold"/>
          </w:pPr>
        </w:p>
      </w:tc>
      <w:tc>
        <w:tcPr>
          <w:tcW w:w="226" w:type="dxa"/>
        </w:tcPr>
        <w:p w:rsidR="006A7494" w:rsidRPr="006A7494" w:rsidRDefault="006A7494" w:rsidP="006A7494">
          <w:pPr>
            <w:pStyle w:val="HeaderBold"/>
          </w:pPr>
        </w:p>
      </w:tc>
      <w:tc>
        <w:tcPr>
          <w:tcW w:w="1962" w:type="dxa"/>
        </w:tcPr>
        <w:p w:rsidR="006A7494" w:rsidRPr="006A7494" w:rsidRDefault="006A7494" w:rsidP="006A7494">
          <w:pPr>
            <w:pStyle w:val="HeaderBold"/>
          </w:pPr>
        </w:p>
      </w:tc>
      <w:tc>
        <w:tcPr>
          <w:tcW w:w="226" w:type="dxa"/>
        </w:tcPr>
        <w:p w:rsidR="006A7494" w:rsidRPr="006A7494" w:rsidRDefault="006A7494" w:rsidP="006A7494">
          <w:pPr>
            <w:pStyle w:val="HeaderBold"/>
          </w:pPr>
        </w:p>
      </w:tc>
      <w:tc>
        <w:tcPr>
          <w:tcW w:w="1962" w:type="dxa"/>
        </w:tcPr>
        <w:p w:rsidR="006A7494" w:rsidRPr="006A7494" w:rsidRDefault="006A7494" w:rsidP="006A7494">
          <w:pPr>
            <w:pStyle w:val="HeaderBold"/>
          </w:pPr>
        </w:p>
      </w:tc>
    </w:tr>
    <w:tr w:rsidR="006A7494" w:rsidTr="007A0DF9">
      <w:tc>
        <w:tcPr>
          <w:tcW w:w="3521" w:type="dxa"/>
          <w:vMerge/>
        </w:tcPr>
        <w:p w:rsidR="006A7494" w:rsidRDefault="006A7494" w:rsidP="007A0DF9">
          <w:pPr>
            <w:pStyle w:val="Header"/>
            <w:rPr>
              <w:b/>
            </w:rPr>
          </w:pPr>
        </w:p>
      </w:tc>
      <w:tc>
        <w:tcPr>
          <w:tcW w:w="1956" w:type="dxa"/>
        </w:tcPr>
        <w:p w:rsidR="006A7494" w:rsidRPr="006A7494" w:rsidRDefault="006A7494" w:rsidP="006A7494">
          <w:pPr>
            <w:pStyle w:val="Header"/>
          </w:pPr>
        </w:p>
      </w:tc>
      <w:tc>
        <w:tcPr>
          <w:tcW w:w="226" w:type="dxa"/>
        </w:tcPr>
        <w:p w:rsidR="006A7494" w:rsidRPr="006A7494" w:rsidRDefault="006A7494" w:rsidP="006A7494">
          <w:pPr>
            <w:pStyle w:val="Header"/>
          </w:pPr>
        </w:p>
      </w:tc>
      <w:tc>
        <w:tcPr>
          <w:tcW w:w="1962" w:type="dxa"/>
        </w:tcPr>
        <w:p w:rsidR="006A7494" w:rsidRPr="006A7494" w:rsidRDefault="006A7494" w:rsidP="006A7494">
          <w:pPr>
            <w:pStyle w:val="Header"/>
          </w:pPr>
        </w:p>
      </w:tc>
      <w:tc>
        <w:tcPr>
          <w:tcW w:w="226" w:type="dxa"/>
        </w:tcPr>
        <w:p w:rsidR="006A7494" w:rsidRPr="006A7494" w:rsidRDefault="006A7494" w:rsidP="006A7494">
          <w:pPr>
            <w:pStyle w:val="Header"/>
          </w:pPr>
        </w:p>
      </w:tc>
      <w:tc>
        <w:tcPr>
          <w:tcW w:w="1962" w:type="dxa"/>
        </w:tcPr>
        <w:p w:rsidR="006A7494" w:rsidRPr="006A7494" w:rsidRDefault="006A7494" w:rsidP="006A7494">
          <w:pPr>
            <w:pStyle w:val="Header"/>
          </w:pPr>
        </w:p>
      </w:tc>
    </w:tr>
    <w:tr w:rsidR="006A7494" w:rsidTr="003F35E7">
      <w:trPr>
        <w:trHeight w:val="238"/>
      </w:trPr>
      <w:tc>
        <w:tcPr>
          <w:tcW w:w="3521" w:type="dxa"/>
          <w:vMerge/>
        </w:tcPr>
        <w:p w:rsidR="006A7494" w:rsidRDefault="006A7494" w:rsidP="007A0DF9">
          <w:pPr>
            <w:pStyle w:val="Header"/>
            <w:rPr>
              <w:b/>
            </w:rPr>
          </w:pPr>
        </w:p>
      </w:tc>
      <w:tc>
        <w:tcPr>
          <w:tcW w:w="1956" w:type="dxa"/>
        </w:tcPr>
        <w:p w:rsidR="006A7494" w:rsidRPr="006A7494" w:rsidRDefault="006A7494" w:rsidP="006A7494">
          <w:pPr>
            <w:pStyle w:val="HeaderBold"/>
          </w:pPr>
        </w:p>
      </w:tc>
      <w:tc>
        <w:tcPr>
          <w:tcW w:w="226" w:type="dxa"/>
        </w:tcPr>
        <w:p w:rsidR="006A7494" w:rsidRPr="006A7494" w:rsidRDefault="006A7494" w:rsidP="006A7494">
          <w:pPr>
            <w:pStyle w:val="HeaderBold"/>
          </w:pPr>
        </w:p>
      </w:tc>
      <w:tc>
        <w:tcPr>
          <w:tcW w:w="1962" w:type="dxa"/>
        </w:tcPr>
        <w:p w:rsidR="006A7494" w:rsidRPr="006A7494" w:rsidRDefault="006A7494" w:rsidP="006A7494">
          <w:pPr>
            <w:pStyle w:val="HeaderBold"/>
          </w:pPr>
        </w:p>
      </w:tc>
      <w:tc>
        <w:tcPr>
          <w:tcW w:w="226" w:type="dxa"/>
        </w:tcPr>
        <w:p w:rsidR="006A7494" w:rsidRPr="006A7494" w:rsidRDefault="006A7494" w:rsidP="006A7494">
          <w:pPr>
            <w:pStyle w:val="HeaderBold"/>
          </w:pPr>
        </w:p>
      </w:tc>
      <w:tc>
        <w:tcPr>
          <w:tcW w:w="1962" w:type="dxa"/>
        </w:tcPr>
        <w:p w:rsidR="006A7494" w:rsidRPr="006A7494" w:rsidRDefault="006A7494" w:rsidP="006A7494">
          <w:pPr>
            <w:pStyle w:val="HeaderBold"/>
          </w:pPr>
        </w:p>
      </w:tc>
    </w:tr>
    <w:tr w:rsidR="006A7494" w:rsidTr="007A0DF9">
      <w:tc>
        <w:tcPr>
          <w:tcW w:w="3521" w:type="dxa"/>
          <w:vMerge/>
        </w:tcPr>
        <w:p w:rsidR="006A7494" w:rsidRDefault="006A7494" w:rsidP="007A0DF9">
          <w:pPr>
            <w:pStyle w:val="Header"/>
            <w:rPr>
              <w:b/>
            </w:rPr>
          </w:pPr>
        </w:p>
      </w:tc>
      <w:tc>
        <w:tcPr>
          <w:tcW w:w="1956" w:type="dxa"/>
        </w:tcPr>
        <w:p w:rsidR="006A7494" w:rsidRPr="006A7494" w:rsidRDefault="006A7494" w:rsidP="006A7494">
          <w:pPr>
            <w:pStyle w:val="Header"/>
          </w:pPr>
        </w:p>
      </w:tc>
      <w:tc>
        <w:tcPr>
          <w:tcW w:w="226" w:type="dxa"/>
        </w:tcPr>
        <w:p w:rsidR="006A7494" w:rsidRPr="006A7494" w:rsidRDefault="006A7494" w:rsidP="006A7494">
          <w:pPr>
            <w:pStyle w:val="Header"/>
          </w:pPr>
        </w:p>
      </w:tc>
      <w:tc>
        <w:tcPr>
          <w:tcW w:w="1962" w:type="dxa"/>
        </w:tcPr>
        <w:p w:rsidR="006A7494" w:rsidRPr="006A7494" w:rsidRDefault="006A7494" w:rsidP="006A7494">
          <w:pPr>
            <w:pStyle w:val="Header"/>
          </w:pPr>
        </w:p>
      </w:tc>
      <w:tc>
        <w:tcPr>
          <w:tcW w:w="226" w:type="dxa"/>
        </w:tcPr>
        <w:p w:rsidR="006A7494" w:rsidRPr="006A7494" w:rsidRDefault="006A7494" w:rsidP="006A7494">
          <w:pPr>
            <w:pStyle w:val="Header"/>
          </w:pPr>
        </w:p>
      </w:tc>
      <w:tc>
        <w:tcPr>
          <w:tcW w:w="1962" w:type="dxa"/>
        </w:tcPr>
        <w:p w:rsidR="006A7494" w:rsidRPr="006A7494" w:rsidRDefault="006A7494" w:rsidP="006A7494">
          <w:pPr>
            <w:pStyle w:val="Header"/>
          </w:pPr>
        </w:p>
      </w:tc>
    </w:tr>
    <w:tr w:rsidR="006A7494" w:rsidTr="003F35E7">
      <w:trPr>
        <w:trHeight w:val="238"/>
      </w:trPr>
      <w:tc>
        <w:tcPr>
          <w:tcW w:w="3521" w:type="dxa"/>
          <w:vMerge/>
        </w:tcPr>
        <w:p w:rsidR="006A7494" w:rsidRDefault="006A7494" w:rsidP="007A0DF9">
          <w:pPr>
            <w:pStyle w:val="Header"/>
            <w:rPr>
              <w:b/>
            </w:rPr>
          </w:pPr>
        </w:p>
      </w:tc>
      <w:tc>
        <w:tcPr>
          <w:tcW w:w="1956" w:type="dxa"/>
        </w:tcPr>
        <w:p w:rsidR="006A7494" w:rsidRPr="006A7494" w:rsidRDefault="006A7494" w:rsidP="006A7494">
          <w:pPr>
            <w:pStyle w:val="HeaderBold"/>
          </w:pPr>
        </w:p>
      </w:tc>
      <w:tc>
        <w:tcPr>
          <w:tcW w:w="226" w:type="dxa"/>
        </w:tcPr>
        <w:p w:rsidR="006A7494" w:rsidRPr="006A7494" w:rsidRDefault="006A7494" w:rsidP="006A7494">
          <w:pPr>
            <w:pStyle w:val="HeaderBold"/>
          </w:pPr>
        </w:p>
      </w:tc>
      <w:tc>
        <w:tcPr>
          <w:tcW w:w="1962" w:type="dxa"/>
        </w:tcPr>
        <w:p w:rsidR="006A7494" w:rsidRPr="006A7494" w:rsidRDefault="006A7494" w:rsidP="006A7494">
          <w:pPr>
            <w:pStyle w:val="HeaderBold"/>
          </w:pPr>
        </w:p>
      </w:tc>
      <w:tc>
        <w:tcPr>
          <w:tcW w:w="226" w:type="dxa"/>
        </w:tcPr>
        <w:p w:rsidR="006A7494" w:rsidRPr="006A7494" w:rsidRDefault="006A7494" w:rsidP="006A7494">
          <w:pPr>
            <w:pStyle w:val="HeaderBold"/>
          </w:pPr>
        </w:p>
      </w:tc>
      <w:tc>
        <w:tcPr>
          <w:tcW w:w="1962" w:type="dxa"/>
        </w:tcPr>
        <w:p w:rsidR="006A7494" w:rsidRPr="006A7494" w:rsidRDefault="006A7494" w:rsidP="006A7494">
          <w:pPr>
            <w:pStyle w:val="HeaderBold"/>
          </w:pPr>
        </w:p>
      </w:tc>
    </w:tr>
    <w:tr w:rsidR="006A7494" w:rsidTr="007A0DF9">
      <w:tc>
        <w:tcPr>
          <w:tcW w:w="3521" w:type="dxa"/>
          <w:vMerge/>
        </w:tcPr>
        <w:p w:rsidR="006A7494" w:rsidRDefault="006A7494" w:rsidP="007A0DF9">
          <w:pPr>
            <w:pStyle w:val="Header"/>
            <w:rPr>
              <w:b/>
            </w:rPr>
          </w:pPr>
        </w:p>
      </w:tc>
      <w:tc>
        <w:tcPr>
          <w:tcW w:w="1956" w:type="dxa"/>
        </w:tcPr>
        <w:p w:rsidR="006A7494" w:rsidRPr="006A7494" w:rsidRDefault="006A7494" w:rsidP="006A7494">
          <w:pPr>
            <w:pStyle w:val="Header"/>
          </w:pPr>
        </w:p>
      </w:tc>
      <w:tc>
        <w:tcPr>
          <w:tcW w:w="226" w:type="dxa"/>
        </w:tcPr>
        <w:p w:rsidR="006A7494" w:rsidRPr="006A7494" w:rsidRDefault="006A7494" w:rsidP="006A7494">
          <w:pPr>
            <w:pStyle w:val="Header"/>
          </w:pPr>
        </w:p>
      </w:tc>
      <w:tc>
        <w:tcPr>
          <w:tcW w:w="1962" w:type="dxa"/>
        </w:tcPr>
        <w:p w:rsidR="006A7494" w:rsidRPr="006A7494" w:rsidRDefault="006A7494" w:rsidP="006A7494">
          <w:pPr>
            <w:pStyle w:val="Header"/>
          </w:pPr>
        </w:p>
      </w:tc>
      <w:tc>
        <w:tcPr>
          <w:tcW w:w="226" w:type="dxa"/>
        </w:tcPr>
        <w:p w:rsidR="006A7494" w:rsidRPr="006A7494" w:rsidRDefault="006A7494" w:rsidP="006A7494">
          <w:pPr>
            <w:pStyle w:val="Header"/>
          </w:pPr>
        </w:p>
      </w:tc>
      <w:tc>
        <w:tcPr>
          <w:tcW w:w="1962" w:type="dxa"/>
        </w:tcPr>
        <w:p w:rsidR="006A7494" w:rsidRPr="006A7494" w:rsidRDefault="006A7494" w:rsidP="006A7494">
          <w:pPr>
            <w:pStyle w:val="Header"/>
          </w:pPr>
        </w:p>
      </w:tc>
    </w:tr>
    <w:tr w:rsidR="006A7494" w:rsidTr="003F35E7">
      <w:trPr>
        <w:trHeight w:val="238"/>
      </w:trPr>
      <w:tc>
        <w:tcPr>
          <w:tcW w:w="3521" w:type="dxa"/>
          <w:vMerge/>
        </w:tcPr>
        <w:p w:rsidR="006A7494" w:rsidRDefault="006A7494" w:rsidP="007A0DF9">
          <w:pPr>
            <w:pStyle w:val="Header"/>
            <w:rPr>
              <w:b/>
            </w:rPr>
          </w:pPr>
        </w:p>
      </w:tc>
      <w:tc>
        <w:tcPr>
          <w:tcW w:w="1956" w:type="dxa"/>
        </w:tcPr>
        <w:p w:rsidR="006A7494" w:rsidRPr="006A7494" w:rsidRDefault="006A7494" w:rsidP="006A7494">
          <w:pPr>
            <w:pStyle w:val="HeaderBold"/>
          </w:pPr>
        </w:p>
      </w:tc>
      <w:tc>
        <w:tcPr>
          <w:tcW w:w="226" w:type="dxa"/>
        </w:tcPr>
        <w:p w:rsidR="006A7494" w:rsidRPr="006A7494" w:rsidRDefault="006A7494" w:rsidP="006A7494">
          <w:pPr>
            <w:pStyle w:val="HeaderBold"/>
          </w:pPr>
        </w:p>
      </w:tc>
      <w:tc>
        <w:tcPr>
          <w:tcW w:w="1962" w:type="dxa"/>
        </w:tcPr>
        <w:p w:rsidR="006A7494" w:rsidRPr="006A7494" w:rsidRDefault="006A7494" w:rsidP="006A7494">
          <w:pPr>
            <w:pStyle w:val="HeaderBold"/>
          </w:pPr>
        </w:p>
      </w:tc>
      <w:tc>
        <w:tcPr>
          <w:tcW w:w="226" w:type="dxa"/>
        </w:tcPr>
        <w:p w:rsidR="006A7494" w:rsidRPr="006A7494" w:rsidRDefault="006A7494" w:rsidP="006A7494">
          <w:pPr>
            <w:pStyle w:val="HeaderBold"/>
          </w:pPr>
        </w:p>
      </w:tc>
      <w:tc>
        <w:tcPr>
          <w:tcW w:w="1962" w:type="dxa"/>
        </w:tcPr>
        <w:p w:rsidR="006A7494" w:rsidRPr="006A7494" w:rsidRDefault="006A7494" w:rsidP="006A7494">
          <w:pPr>
            <w:pStyle w:val="HeaderBold"/>
          </w:pPr>
        </w:p>
      </w:tc>
    </w:tr>
    <w:tr w:rsidR="006A7494" w:rsidTr="007A0DF9">
      <w:tc>
        <w:tcPr>
          <w:tcW w:w="3521" w:type="dxa"/>
          <w:vMerge/>
        </w:tcPr>
        <w:p w:rsidR="006A7494" w:rsidRDefault="006A7494" w:rsidP="007A0DF9">
          <w:pPr>
            <w:pStyle w:val="Header"/>
            <w:rPr>
              <w:b/>
            </w:rPr>
          </w:pPr>
        </w:p>
      </w:tc>
      <w:tc>
        <w:tcPr>
          <w:tcW w:w="1956" w:type="dxa"/>
        </w:tcPr>
        <w:p w:rsidR="006A7494" w:rsidRPr="006A7494" w:rsidRDefault="006A7494" w:rsidP="006A7494">
          <w:pPr>
            <w:pStyle w:val="Header"/>
          </w:pPr>
        </w:p>
      </w:tc>
      <w:tc>
        <w:tcPr>
          <w:tcW w:w="226" w:type="dxa"/>
        </w:tcPr>
        <w:p w:rsidR="006A7494" w:rsidRPr="006A7494" w:rsidRDefault="006A7494" w:rsidP="006A7494">
          <w:pPr>
            <w:pStyle w:val="Header"/>
          </w:pPr>
        </w:p>
      </w:tc>
      <w:tc>
        <w:tcPr>
          <w:tcW w:w="1962" w:type="dxa"/>
        </w:tcPr>
        <w:p w:rsidR="006A7494" w:rsidRPr="006A7494" w:rsidRDefault="006A7494" w:rsidP="006A7494">
          <w:pPr>
            <w:pStyle w:val="Header"/>
          </w:pPr>
        </w:p>
      </w:tc>
      <w:tc>
        <w:tcPr>
          <w:tcW w:w="226" w:type="dxa"/>
        </w:tcPr>
        <w:p w:rsidR="006A7494" w:rsidRPr="006A7494" w:rsidRDefault="006A7494" w:rsidP="006A7494">
          <w:pPr>
            <w:pStyle w:val="Header"/>
          </w:pPr>
        </w:p>
      </w:tc>
      <w:tc>
        <w:tcPr>
          <w:tcW w:w="1962" w:type="dxa"/>
        </w:tcPr>
        <w:p w:rsidR="006A7494" w:rsidRPr="006A7494" w:rsidRDefault="006A7494" w:rsidP="006A7494">
          <w:pPr>
            <w:pStyle w:val="Header"/>
          </w:pPr>
        </w:p>
      </w:tc>
    </w:tr>
  </w:tbl>
  <w:p w:rsidR="00A011CC" w:rsidRDefault="00A011CC" w:rsidP="00A011CC">
    <w:pPr>
      <w:pStyle w:val="Header"/>
    </w:pPr>
  </w:p>
  <w:p w:rsidR="00A011CC" w:rsidRDefault="00A011CC" w:rsidP="00A011CC">
    <w:pPr>
      <w:pStyle w:val="Header"/>
    </w:pPr>
  </w:p>
  <w:p w:rsidR="00A011CC" w:rsidRDefault="00A011CC" w:rsidP="00A011CC">
    <w:pPr>
      <w:pStyle w:val="Header"/>
    </w:pPr>
  </w:p>
  <w:p w:rsidR="00A011CC" w:rsidRDefault="00A011CC" w:rsidP="00A011CC">
    <w:pPr>
      <w:pStyle w:val="Header"/>
    </w:pPr>
  </w:p>
  <w:p w:rsidR="00A011CC" w:rsidRPr="00B75534" w:rsidRDefault="00A011CC" w:rsidP="00A011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1D48B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54C201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31A869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986C58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A340F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8272A27"/>
    <w:multiLevelType w:val="hybridMultilevel"/>
    <w:tmpl w:val="5ED69CEA"/>
    <w:lvl w:ilvl="0" w:tplc="E2927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87A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7EF980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A7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883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EA26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C9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08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225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10BF1"/>
    <w:multiLevelType w:val="multilevel"/>
    <w:tmpl w:val="9A4E4CEC"/>
    <w:lvl w:ilvl="0">
      <w:start w:val="1"/>
      <w:numFmt w:val="decimal"/>
      <w:pStyle w:val="KTHNumreradlistaNumreradlista"/>
      <w:lvlText w:val="%1."/>
      <w:lvlJc w:val="left"/>
      <w:pPr>
        <w:ind w:left="360" w:hanging="3"/>
      </w:pPr>
      <w:rPr>
        <w:rFonts w:hint="default"/>
      </w:rPr>
    </w:lvl>
    <w:lvl w:ilvl="1">
      <w:start w:val="1"/>
      <w:numFmt w:val="lowerLetter"/>
      <w:pStyle w:val="KTHNumreradlista2Numreradlista2"/>
      <w:lvlText w:val="%2."/>
      <w:lvlJc w:val="left"/>
      <w:pPr>
        <w:ind w:left="1077" w:firstLine="0"/>
      </w:pPr>
      <w:rPr>
        <w:rFonts w:hint="default"/>
      </w:rPr>
    </w:lvl>
    <w:lvl w:ilvl="2">
      <w:start w:val="1"/>
      <w:numFmt w:val="lowerRoman"/>
      <w:pStyle w:val="KTHNumreradlista3Numreradlista3"/>
      <w:lvlText w:val="%3."/>
      <w:lvlJc w:val="left"/>
      <w:pPr>
        <w:ind w:left="197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3485177B"/>
    <w:multiLevelType w:val="multilevel"/>
    <w:tmpl w:val="32C40BC8"/>
    <w:lvl w:ilvl="0">
      <w:start w:val="1"/>
      <w:numFmt w:val="bullet"/>
      <w:pStyle w:val="KTHPunktlistaPunktlista"/>
      <w:lvlText w:val=""/>
      <w:lvlJc w:val="left"/>
      <w:pPr>
        <w:ind w:left="360" w:hanging="3"/>
      </w:pPr>
      <w:rPr>
        <w:rFonts w:ascii="Symbol" w:hAnsi="Symbol" w:hint="default"/>
        <w:color w:val="auto"/>
      </w:rPr>
    </w:lvl>
    <w:lvl w:ilvl="1">
      <w:start w:val="1"/>
      <w:numFmt w:val="bullet"/>
      <w:pStyle w:val="KTHPunktlista2Punktlista2"/>
      <w:lvlText w:val="o"/>
      <w:lvlJc w:val="left"/>
      <w:pPr>
        <w:tabs>
          <w:tab w:val="num" w:pos="1077"/>
        </w:tabs>
        <w:ind w:left="1077" w:firstLine="0"/>
      </w:pPr>
      <w:rPr>
        <w:rFonts w:ascii="Courier New" w:hAnsi="Courier New" w:hint="default"/>
        <w:color w:val="auto"/>
      </w:rPr>
    </w:lvl>
    <w:lvl w:ilvl="2">
      <w:start w:val="1"/>
      <w:numFmt w:val="bullet"/>
      <w:pStyle w:val="KTHPunktlista3Punktlista3"/>
      <w:lvlText w:val=""/>
      <w:lvlJc w:val="left"/>
      <w:pPr>
        <w:ind w:left="1979" w:firstLine="0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9A40E0F"/>
    <w:multiLevelType w:val="multilevel"/>
    <w:tmpl w:val="11EE27CE"/>
    <w:lvl w:ilvl="0">
      <w:start w:val="1"/>
      <w:numFmt w:val="decimal"/>
      <w:pStyle w:val="KTHnRubri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THnRubri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THnRubri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THnRubri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7B4D14AE"/>
    <w:multiLevelType w:val="hybridMultilevel"/>
    <w:tmpl w:val="2DA8DC40"/>
    <w:lvl w:ilvl="0" w:tplc="E8F49202">
      <w:start w:val="1"/>
      <w:numFmt w:val="bullet"/>
      <w:pStyle w:val="List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6"/>
    <w:lvlOverride w:ilvl="0">
      <w:lvl w:ilvl="0">
        <w:start w:val="1"/>
        <w:numFmt w:val="decimal"/>
        <w:pStyle w:val="KTHNumreradlistaNumreradlista"/>
        <w:lvlText w:val="%1."/>
        <w:lvlJc w:val="left"/>
        <w:pPr>
          <w:ind w:left="360" w:hanging="3"/>
        </w:pPr>
        <w:rPr>
          <w:rFonts w:hint="default"/>
        </w:rPr>
      </w:lvl>
    </w:lvlOverride>
    <w:lvlOverride w:ilvl="1">
      <w:lvl w:ilvl="1">
        <w:start w:val="1"/>
        <w:numFmt w:val="lowerLetter"/>
        <w:pStyle w:val="KTHNumreradlista2Numreradlista2"/>
        <w:lvlText w:val="%2."/>
        <w:lvlJc w:val="left"/>
        <w:pPr>
          <w:tabs>
            <w:tab w:val="num" w:pos="1077"/>
          </w:tabs>
          <w:ind w:left="1077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pStyle w:val="KTHNumreradlista3Numreradlista3"/>
        <w:lvlText w:val="%3."/>
        <w:lvlJc w:val="left"/>
        <w:pPr>
          <w:ind w:left="357" w:firstLine="1622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0F5"/>
    <w:rsid w:val="00037A26"/>
    <w:rsid w:val="000746BA"/>
    <w:rsid w:val="000B4D37"/>
    <w:rsid w:val="000F0D78"/>
    <w:rsid w:val="001511E3"/>
    <w:rsid w:val="001621F9"/>
    <w:rsid w:val="001850F5"/>
    <w:rsid w:val="0018642A"/>
    <w:rsid w:val="001B6977"/>
    <w:rsid w:val="001F3547"/>
    <w:rsid w:val="00200D23"/>
    <w:rsid w:val="002179BC"/>
    <w:rsid w:val="00226C51"/>
    <w:rsid w:val="002749BA"/>
    <w:rsid w:val="002A115A"/>
    <w:rsid w:val="002C6F10"/>
    <w:rsid w:val="002E47D4"/>
    <w:rsid w:val="002E68F1"/>
    <w:rsid w:val="00310604"/>
    <w:rsid w:val="00326A21"/>
    <w:rsid w:val="00354E81"/>
    <w:rsid w:val="00372E0C"/>
    <w:rsid w:val="00383258"/>
    <w:rsid w:val="003A221F"/>
    <w:rsid w:val="003B321C"/>
    <w:rsid w:val="003B55F6"/>
    <w:rsid w:val="003B6AB9"/>
    <w:rsid w:val="003C5C7A"/>
    <w:rsid w:val="003D5E50"/>
    <w:rsid w:val="003F0FAA"/>
    <w:rsid w:val="003F35E7"/>
    <w:rsid w:val="00433B2C"/>
    <w:rsid w:val="00442706"/>
    <w:rsid w:val="00484AB4"/>
    <w:rsid w:val="004A3440"/>
    <w:rsid w:val="004B07F4"/>
    <w:rsid w:val="00516DE4"/>
    <w:rsid w:val="00523FF5"/>
    <w:rsid w:val="00547786"/>
    <w:rsid w:val="00547E65"/>
    <w:rsid w:val="0055664B"/>
    <w:rsid w:val="0057553D"/>
    <w:rsid w:val="005A58E7"/>
    <w:rsid w:val="00611DEC"/>
    <w:rsid w:val="006574CC"/>
    <w:rsid w:val="00692949"/>
    <w:rsid w:val="006A7494"/>
    <w:rsid w:val="006C3154"/>
    <w:rsid w:val="006E0737"/>
    <w:rsid w:val="006F5F17"/>
    <w:rsid w:val="00730430"/>
    <w:rsid w:val="007349F4"/>
    <w:rsid w:val="007835A7"/>
    <w:rsid w:val="00792464"/>
    <w:rsid w:val="007B03F4"/>
    <w:rsid w:val="007C7534"/>
    <w:rsid w:val="007F3C19"/>
    <w:rsid w:val="007F5968"/>
    <w:rsid w:val="007F67AA"/>
    <w:rsid w:val="00804C9A"/>
    <w:rsid w:val="00825507"/>
    <w:rsid w:val="008408F1"/>
    <w:rsid w:val="00841448"/>
    <w:rsid w:val="00863257"/>
    <w:rsid w:val="00873303"/>
    <w:rsid w:val="00873FF7"/>
    <w:rsid w:val="008815CA"/>
    <w:rsid w:val="008822FA"/>
    <w:rsid w:val="008A195E"/>
    <w:rsid w:val="008E4593"/>
    <w:rsid w:val="00916344"/>
    <w:rsid w:val="00922FFA"/>
    <w:rsid w:val="009361E7"/>
    <w:rsid w:val="00981197"/>
    <w:rsid w:val="00991514"/>
    <w:rsid w:val="009A3428"/>
    <w:rsid w:val="009A59C3"/>
    <w:rsid w:val="009C404B"/>
    <w:rsid w:val="009D38F1"/>
    <w:rsid w:val="009F3F6B"/>
    <w:rsid w:val="009F6304"/>
    <w:rsid w:val="00A011CC"/>
    <w:rsid w:val="00A267F8"/>
    <w:rsid w:val="00A37248"/>
    <w:rsid w:val="00A4041C"/>
    <w:rsid w:val="00A506FD"/>
    <w:rsid w:val="00A77340"/>
    <w:rsid w:val="00A833EA"/>
    <w:rsid w:val="00AA3946"/>
    <w:rsid w:val="00AB37AC"/>
    <w:rsid w:val="00AB5D2D"/>
    <w:rsid w:val="00AE299D"/>
    <w:rsid w:val="00AF0371"/>
    <w:rsid w:val="00B02309"/>
    <w:rsid w:val="00B411DA"/>
    <w:rsid w:val="00B456DB"/>
    <w:rsid w:val="00B5121A"/>
    <w:rsid w:val="00B72669"/>
    <w:rsid w:val="00B74095"/>
    <w:rsid w:val="00B7541C"/>
    <w:rsid w:val="00B90528"/>
    <w:rsid w:val="00BC11E8"/>
    <w:rsid w:val="00BC64D7"/>
    <w:rsid w:val="00BD10EE"/>
    <w:rsid w:val="00C06690"/>
    <w:rsid w:val="00C46B7C"/>
    <w:rsid w:val="00C65034"/>
    <w:rsid w:val="00C66766"/>
    <w:rsid w:val="00C87FA2"/>
    <w:rsid w:val="00CB76B5"/>
    <w:rsid w:val="00D2245B"/>
    <w:rsid w:val="00D945F9"/>
    <w:rsid w:val="00D9493F"/>
    <w:rsid w:val="00DE0A6B"/>
    <w:rsid w:val="00E179F1"/>
    <w:rsid w:val="00E61ED9"/>
    <w:rsid w:val="00E70A56"/>
    <w:rsid w:val="00EB07F4"/>
    <w:rsid w:val="00EB1D22"/>
    <w:rsid w:val="00EF1D64"/>
    <w:rsid w:val="00F26E11"/>
    <w:rsid w:val="00F27A9F"/>
    <w:rsid w:val="00F57388"/>
    <w:rsid w:val="00F91257"/>
    <w:rsid w:val="00F94E56"/>
    <w:rsid w:val="00F971BC"/>
    <w:rsid w:val="00FA2711"/>
    <w:rsid w:val="00FC5FBC"/>
    <w:rsid w:val="00FE3A70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3" w:unhideWhenUsed="0" w:qFormat="1"/>
    <w:lsdException w:name="heading 2" w:semiHidden="0" w:uiPriority="3" w:unhideWhenUsed="0" w:qFormat="1"/>
    <w:lsdException w:name="heading 3" w:semiHidden="0" w:uiPriority="3" w:unhideWhenUsed="0" w:qFormat="1"/>
    <w:lsdException w:name="heading 4" w:semiHidden="0" w:uiPriority="3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8"/>
    <w:lsdException w:name="footer" w:semiHidden="0" w:uiPriority="8"/>
    <w:lsdException w:name="caption" w:uiPriority="35" w:qFormat="1"/>
    <w:lsdException w:name="envelope address" w:semiHidden="0" w:uiPriority="7"/>
    <w:lsdException w:name="page number" w:semiHidden="0" w:uiPriority="8"/>
    <w:lsdException w:name="List Bullet" w:semiHidden="0" w:uiPriority="5"/>
    <w:lsdException w:name="List Number" w:unhideWhenUsed="0"/>
    <w:lsdException w:name="List Bullet 2" w:semiHidden="0" w:uiPriority="5"/>
    <w:lsdException w:name="List Bullet 3" w:semiHidden="0" w:uiPriority="5"/>
    <w:lsdException w:name="Title" w:semiHidden="0" w:uiPriority="2" w:unhideWhenUsed="0"/>
    <w:lsdException w:name="Default Paragraph Font" w:uiPriority="1"/>
    <w:lsdException w:name="Body Text" w:semiHidden="0" w:uiPriority="0" w:qFormat="1"/>
    <w:lsdException w:name="Subtitle" w:semiHidden="0" w:uiPriority="2" w:unhideWhenUsed="0"/>
    <w:lsdException w:name="Body Text 2" w:semiHidden="0" w:uiPriority="4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8"/>
  </w:latentStyles>
  <w:style w:type="paragraph" w:default="1" w:styleId="Normal">
    <w:name w:val="Normal"/>
    <w:rsid w:val="00E61ED9"/>
  </w:style>
  <w:style w:type="paragraph" w:styleId="Heading1">
    <w:name w:val="heading 1"/>
    <w:aliases w:val="KTH Rubrik 1"/>
    <w:basedOn w:val="Normal"/>
    <w:next w:val="BodyText"/>
    <w:link w:val="Heading1Char"/>
    <w:uiPriority w:val="3"/>
    <w:qFormat/>
    <w:rsid w:val="003C5C7A"/>
    <w:pPr>
      <w:keepNext/>
      <w:keepLines/>
      <w:spacing w:before="240" w:after="240" w:line="280" w:lineRule="atLeast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aliases w:val="KTH Rubrik 2"/>
    <w:basedOn w:val="Normal"/>
    <w:next w:val="BodyText"/>
    <w:link w:val="Heading2Char"/>
    <w:uiPriority w:val="3"/>
    <w:qFormat/>
    <w:rsid w:val="003C5C7A"/>
    <w:pPr>
      <w:keepNext/>
      <w:keepLines/>
      <w:spacing w:before="240" w:after="80" w:line="260" w:lineRule="atLeas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aliases w:val="KTH Rubrik 3"/>
    <w:basedOn w:val="Normal"/>
    <w:next w:val="BodyText"/>
    <w:link w:val="Heading3Char"/>
    <w:uiPriority w:val="3"/>
    <w:qFormat/>
    <w:rsid w:val="003C5C7A"/>
    <w:pPr>
      <w:keepNext/>
      <w:keepLines/>
      <w:spacing w:before="240" w:after="60" w:line="260" w:lineRule="atLeast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aliases w:val="KTH Rubrik 4"/>
    <w:basedOn w:val="Normal"/>
    <w:next w:val="BodyText"/>
    <w:link w:val="Heading4Char"/>
    <w:uiPriority w:val="3"/>
    <w:qFormat/>
    <w:rsid w:val="003C5C7A"/>
    <w:pPr>
      <w:keepNext/>
      <w:keepLines/>
      <w:spacing w:before="240" w:after="40" w:line="260" w:lineRule="atLeast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11DE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11DE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11DE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11DE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11DE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KTH Brödtext"/>
    <w:basedOn w:val="Normal"/>
    <w:link w:val="BodyTextChar"/>
    <w:qFormat/>
    <w:rsid w:val="003C5C7A"/>
    <w:pPr>
      <w:spacing w:after="240" w:line="260" w:lineRule="atLeast"/>
    </w:pPr>
  </w:style>
  <w:style w:type="character" w:customStyle="1" w:styleId="BodyTextChar">
    <w:name w:val="Body Text Char"/>
    <w:aliases w:val="KTH Brödtext Char"/>
    <w:basedOn w:val="DefaultParagraphFont"/>
    <w:link w:val="BodyText"/>
    <w:rsid w:val="00E61ED9"/>
  </w:style>
  <w:style w:type="paragraph" w:styleId="BodyText2">
    <w:name w:val="Body Text 2"/>
    <w:aliases w:val="KTH Brödtext 2"/>
    <w:basedOn w:val="BodyText"/>
    <w:link w:val="BodyText2Char"/>
    <w:uiPriority w:val="4"/>
    <w:rsid w:val="003C5C7A"/>
    <w:pPr>
      <w:ind w:firstLine="357"/>
    </w:pPr>
  </w:style>
  <w:style w:type="character" w:customStyle="1" w:styleId="BodyText2Char">
    <w:name w:val="Body Text 2 Char"/>
    <w:aliases w:val="KTH Brödtext 2 Char"/>
    <w:basedOn w:val="DefaultParagraphFont"/>
    <w:link w:val="BodyText2"/>
    <w:uiPriority w:val="4"/>
    <w:rsid w:val="00E61ED9"/>
  </w:style>
  <w:style w:type="character" w:customStyle="1" w:styleId="Heading1Char">
    <w:name w:val="Heading 1 Char"/>
    <w:aliases w:val="KTH Rubrik 1 Char"/>
    <w:basedOn w:val="DefaultParagraphFont"/>
    <w:link w:val="Heading1"/>
    <w:uiPriority w:val="3"/>
    <w:rsid w:val="003C5C7A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aliases w:val="KTH Rubrik 2 Char"/>
    <w:basedOn w:val="DefaultParagraphFont"/>
    <w:link w:val="Heading2"/>
    <w:uiPriority w:val="3"/>
    <w:rsid w:val="003C5C7A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aliases w:val="KTH Rubrik 3 Char"/>
    <w:basedOn w:val="DefaultParagraphFont"/>
    <w:link w:val="Heading3"/>
    <w:uiPriority w:val="3"/>
    <w:rsid w:val="003C5C7A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aliases w:val="KTH Rubrik 4 Char"/>
    <w:basedOn w:val="DefaultParagraphFont"/>
    <w:link w:val="Heading4"/>
    <w:uiPriority w:val="3"/>
    <w:rsid w:val="003C5C7A"/>
    <w:rPr>
      <w:rFonts w:asciiTheme="majorHAnsi" w:eastAsiaTheme="majorEastAsia" w:hAnsiTheme="majorHAnsi" w:cstheme="majorBidi"/>
      <w:bCs/>
      <w:i/>
      <w:iCs/>
    </w:rPr>
  </w:style>
  <w:style w:type="paragraph" w:styleId="Title">
    <w:name w:val="Title"/>
    <w:aliases w:val="KTH Rubrik"/>
    <w:basedOn w:val="Normal"/>
    <w:next w:val="Subtitle"/>
    <w:link w:val="TitleChar"/>
    <w:uiPriority w:val="1"/>
    <w:semiHidden/>
    <w:rsid w:val="0057553D"/>
    <w:pPr>
      <w:spacing w:after="480" w:line="600" w:lineRule="atLeast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aliases w:val="KTH Rubrik Char"/>
    <w:basedOn w:val="DefaultParagraphFont"/>
    <w:link w:val="Title"/>
    <w:uiPriority w:val="1"/>
    <w:semiHidden/>
    <w:rsid w:val="003F0FAA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paragraph" w:customStyle="1" w:styleId="KTHTitel">
    <w:name w:val="KTH Titel"/>
    <w:basedOn w:val="Normal"/>
    <w:next w:val="BodyText"/>
    <w:uiPriority w:val="2"/>
    <w:qFormat/>
    <w:rsid w:val="003F35E7"/>
    <w:pPr>
      <w:spacing w:after="360" w:line="320" w:lineRule="atLeast"/>
    </w:pPr>
    <w:rPr>
      <w:rFonts w:asciiTheme="majorHAnsi" w:hAnsiTheme="majorHAnsi"/>
      <w:b/>
      <w:sz w:val="28"/>
    </w:rPr>
  </w:style>
  <w:style w:type="paragraph" w:styleId="Subtitle">
    <w:name w:val="Subtitle"/>
    <w:aliases w:val="KTH Underrubrik"/>
    <w:basedOn w:val="Normal"/>
    <w:next w:val="BodyText"/>
    <w:link w:val="SubtitleChar"/>
    <w:uiPriority w:val="1"/>
    <w:semiHidden/>
    <w:rsid w:val="00A77340"/>
    <w:pPr>
      <w:numPr>
        <w:ilvl w:val="1"/>
      </w:numPr>
      <w:spacing w:after="480" w:line="380" w:lineRule="atLeas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SubtitleChar">
    <w:name w:val="Subtitle Char"/>
    <w:aliases w:val="KTH Underrubrik Char"/>
    <w:basedOn w:val="DefaultParagraphFont"/>
    <w:link w:val="Subtitle"/>
    <w:uiPriority w:val="1"/>
    <w:semiHidden/>
    <w:rsid w:val="003F0FAA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customStyle="1" w:styleId="KTHPunktlistaPunktlista">
    <w:name w:val="KTH Punktlista  (Punktlista)"/>
    <w:basedOn w:val="Normal"/>
    <w:uiPriority w:val="5"/>
    <w:qFormat/>
    <w:rsid w:val="00981197"/>
    <w:pPr>
      <w:numPr>
        <w:numId w:val="4"/>
      </w:numPr>
      <w:spacing w:before="120" w:after="120" w:line="260" w:lineRule="atLeast"/>
      <w:ind w:left="714" w:hanging="357"/>
    </w:pPr>
  </w:style>
  <w:style w:type="paragraph" w:customStyle="1" w:styleId="KTHPunktlista2Punktlista2">
    <w:name w:val="KTH Punktlista 2  (Punktlista 2)"/>
    <w:basedOn w:val="Normal"/>
    <w:uiPriority w:val="5"/>
    <w:rsid w:val="00981197"/>
    <w:pPr>
      <w:numPr>
        <w:ilvl w:val="1"/>
        <w:numId w:val="4"/>
      </w:numPr>
      <w:spacing w:before="80" w:after="80" w:line="260" w:lineRule="atLeast"/>
      <w:ind w:left="1434" w:hanging="357"/>
    </w:pPr>
  </w:style>
  <w:style w:type="paragraph" w:customStyle="1" w:styleId="KTHPunktlista3Punktlista3">
    <w:name w:val="KTH Punktlista 3  (Punktlista 3)"/>
    <w:basedOn w:val="Normal"/>
    <w:uiPriority w:val="5"/>
    <w:rsid w:val="00981197"/>
    <w:pPr>
      <w:numPr>
        <w:ilvl w:val="2"/>
        <w:numId w:val="4"/>
      </w:numPr>
      <w:spacing w:before="40" w:after="40" w:line="260" w:lineRule="atLeast"/>
      <w:ind w:left="2336" w:hanging="357"/>
    </w:pPr>
  </w:style>
  <w:style w:type="paragraph" w:styleId="ListBullet">
    <w:name w:val="List Bullet"/>
    <w:aliases w:val="KTH Punktlista"/>
    <w:basedOn w:val="Normal"/>
    <w:uiPriority w:val="99"/>
    <w:semiHidden/>
    <w:rsid w:val="00922FFA"/>
    <w:pPr>
      <w:numPr>
        <w:numId w:val="10"/>
      </w:numPr>
      <w:contextualSpacing/>
    </w:pPr>
  </w:style>
  <w:style w:type="paragraph" w:styleId="ListBullet2">
    <w:name w:val="List Bullet 2"/>
    <w:aliases w:val="KTH Punktlista 2"/>
    <w:basedOn w:val="Normal"/>
    <w:uiPriority w:val="99"/>
    <w:semiHidden/>
    <w:rsid w:val="003D5E50"/>
    <w:pPr>
      <w:numPr>
        <w:numId w:val="5"/>
      </w:numPr>
      <w:contextualSpacing/>
    </w:pPr>
  </w:style>
  <w:style w:type="paragraph" w:styleId="ListBullet3">
    <w:name w:val="List Bullet 3"/>
    <w:aliases w:val="KTH Punktlista 3"/>
    <w:basedOn w:val="ListBullet"/>
    <w:uiPriority w:val="99"/>
    <w:semiHidden/>
    <w:rsid w:val="00922FFA"/>
    <w:pPr>
      <w:numPr>
        <w:ilvl w:val="2"/>
        <w:numId w:val="8"/>
      </w:numPr>
    </w:pPr>
  </w:style>
  <w:style w:type="paragraph" w:customStyle="1" w:styleId="KTHNumreradlistaNumreradlista">
    <w:name w:val="KTH Numrerad lista  (Numrerad lista)"/>
    <w:basedOn w:val="Normal"/>
    <w:uiPriority w:val="5"/>
    <w:qFormat/>
    <w:rsid w:val="006C3154"/>
    <w:pPr>
      <w:numPr>
        <w:numId w:val="1"/>
      </w:numPr>
      <w:spacing w:before="120" w:after="120" w:line="260" w:lineRule="atLeast"/>
      <w:ind w:left="714" w:hanging="357"/>
    </w:pPr>
  </w:style>
  <w:style w:type="paragraph" w:customStyle="1" w:styleId="KTHNumreradlista2Numreradlista2">
    <w:name w:val="KTH Numrerad lista 2  (Numrerad lista 2)"/>
    <w:basedOn w:val="Normal"/>
    <w:uiPriority w:val="5"/>
    <w:rsid w:val="00383258"/>
    <w:pPr>
      <w:numPr>
        <w:ilvl w:val="1"/>
        <w:numId w:val="1"/>
      </w:numPr>
      <w:spacing w:before="80" w:after="80" w:line="260" w:lineRule="atLeast"/>
      <w:ind w:left="1434" w:hanging="357"/>
    </w:pPr>
  </w:style>
  <w:style w:type="paragraph" w:customStyle="1" w:styleId="KTHNumreradlista3Numreradlista3">
    <w:name w:val="KTH Numrerad lista 3  (Numrerad lista 3)"/>
    <w:basedOn w:val="Normal"/>
    <w:uiPriority w:val="5"/>
    <w:rsid w:val="00383258"/>
    <w:pPr>
      <w:numPr>
        <w:ilvl w:val="2"/>
        <w:numId w:val="1"/>
      </w:numPr>
      <w:spacing w:before="40" w:after="40" w:line="260" w:lineRule="atLeast"/>
      <w:ind w:left="2336" w:hanging="357"/>
    </w:pPr>
  </w:style>
  <w:style w:type="paragraph" w:customStyle="1" w:styleId="KTHnRubrik1">
    <w:name w:val="KTH nRubrik 1"/>
    <w:basedOn w:val="Heading1"/>
    <w:next w:val="BodyText"/>
    <w:uiPriority w:val="6"/>
    <w:qFormat/>
    <w:rsid w:val="003C5C7A"/>
    <w:pPr>
      <w:numPr>
        <w:numId w:val="11"/>
      </w:numPr>
      <w:ind w:left="431" w:hanging="431"/>
    </w:pPr>
  </w:style>
  <w:style w:type="paragraph" w:customStyle="1" w:styleId="KTHnRubrik2">
    <w:name w:val="KTH nRubrik 2"/>
    <w:basedOn w:val="Heading2"/>
    <w:next w:val="BodyText"/>
    <w:uiPriority w:val="6"/>
    <w:qFormat/>
    <w:rsid w:val="003C5C7A"/>
    <w:pPr>
      <w:numPr>
        <w:ilvl w:val="1"/>
        <w:numId w:val="11"/>
      </w:numPr>
      <w:ind w:left="578" w:hanging="578"/>
    </w:pPr>
  </w:style>
  <w:style w:type="paragraph" w:customStyle="1" w:styleId="KTHnRubrik3">
    <w:name w:val="KTH nRubrik 3"/>
    <w:basedOn w:val="Heading3"/>
    <w:next w:val="BodyText"/>
    <w:uiPriority w:val="6"/>
    <w:qFormat/>
    <w:rsid w:val="003C5C7A"/>
    <w:pPr>
      <w:numPr>
        <w:ilvl w:val="2"/>
        <w:numId w:val="11"/>
      </w:numPr>
    </w:pPr>
  </w:style>
  <w:style w:type="paragraph" w:customStyle="1" w:styleId="KTHnRubrik4">
    <w:name w:val="KTH nRubrik 4"/>
    <w:basedOn w:val="Heading4"/>
    <w:next w:val="BodyText"/>
    <w:uiPriority w:val="6"/>
    <w:qFormat/>
    <w:rsid w:val="003C5C7A"/>
    <w:pPr>
      <w:numPr>
        <w:ilvl w:val="3"/>
        <w:numId w:val="11"/>
      </w:numPr>
      <w:ind w:left="862" w:hanging="862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EC"/>
    <w:rPr>
      <w:rFonts w:asciiTheme="majorHAnsi" w:eastAsiaTheme="majorEastAsia" w:hAnsiTheme="majorHAnsi" w:cstheme="majorBidi"/>
      <w:color w:val="0C29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EC"/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KTHTitel"/>
    <w:next w:val="Normal"/>
    <w:uiPriority w:val="38"/>
    <w:semiHidden/>
    <w:rsid w:val="009A3428"/>
    <w:pPr>
      <w:spacing w:before="240" w:after="240"/>
    </w:pPr>
  </w:style>
  <w:style w:type="paragraph" w:styleId="Header">
    <w:name w:val="header"/>
    <w:basedOn w:val="Normal"/>
    <w:link w:val="HeaderChar"/>
    <w:uiPriority w:val="8"/>
    <w:rsid w:val="00547786"/>
    <w:pPr>
      <w:tabs>
        <w:tab w:val="center" w:pos="4536"/>
        <w:tab w:val="right" w:pos="9072"/>
      </w:tabs>
      <w:spacing w:after="20"/>
    </w:pPr>
    <w:rPr>
      <w:rFonts w:asciiTheme="majorHAnsi" w:hAnsiTheme="majorHAnsi"/>
      <w:sz w:val="15"/>
    </w:rPr>
  </w:style>
  <w:style w:type="character" w:customStyle="1" w:styleId="HeaderChar">
    <w:name w:val="Header Char"/>
    <w:basedOn w:val="DefaultParagraphFont"/>
    <w:link w:val="Header"/>
    <w:uiPriority w:val="8"/>
    <w:rsid w:val="00547786"/>
    <w:rPr>
      <w:rFonts w:asciiTheme="majorHAnsi" w:hAnsiTheme="majorHAnsi"/>
      <w:sz w:val="15"/>
    </w:rPr>
  </w:style>
  <w:style w:type="character" w:styleId="PageNumber">
    <w:name w:val="page number"/>
    <w:basedOn w:val="DefaultParagraphFont"/>
    <w:uiPriority w:val="8"/>
    <w:rsid w:val="003A221F"/>
    <w:rPr>
      <w:rFonts w:asciiTheme="majorHAnsi" w:hAnsiTheme="majorHAnsi"/>
      <w:sz w:val="15"/>
    </w:rPr>
  </w:style>
  <w:style w:type="paragraph" w:styleId="Footer">
    <w:name w:val="footer"/>
    <w:basedOn w:val="Normal"/>
    <w:link w:val="FooterChar"/>
    <w:uiPriority w:val="8"/>
    <w:rsid w:val="00C87FA2"/>
    <w:pPr>
      <w:tabs>
        <w:tab w:val="center" w:pos="4536"/>
        <w:tab w:val="right" w:pos="9072"/>
      </w:tabs>
      <w:spacing w:line="210" w:lineRule="atLeas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8"/>
    <w:rsid w:val="00C87FA2"/>
    <w:rPr>
      <w:rFonts w:asciiTheme="majorHAnsi" w:hAnsiTheme="majorHAnsi"/>
      <w:sz w:val="15"/>
    </w:rPr>
  </w:style>
  <w:style w:type="paragraph" w:customStyle="1" w:styleId="HeaderBold">
    <w:name w:val="HeaderBold"/>
    <w:basedOn w:val="Header"/>
    <w:uiPriority w:val="8"/>
    <w:rsid w:val="00547786"/>
    <w:pPr>
      <w:spacing w:before="20"/>
    </w:pPr>
    <w:rPr>
      <w:b/>
    </w:rPr>
  </w:style>
  <w:style w:type="paragraph" w:styleId="TOC1">
    <w:name w:val="toc 1"/>
    <w:basedOn w:val="Normal"/>
    <w:next w:val="Normal"/>
    <w:uiPriority w:val="39"/>
    <w:semiHidden/>
    <w:rsid w:val="001F3547"/>
    <w:pPr>
      <w:spacing w:after="100"/>
    </w:pPr>
  </w:style>
  <w:style w:type="paragraph" w:styleId="TOC2">
    <w:name w:val="toc 2"/>
    <w:basedOn w:val="Normal"/>
    <w:next w:val="Normal"/>
    <w:uiPriority w:val="39"/>
    <w:semiHidden/>
    <w:rsid w:val="001F3547"/>
    <w:pPr>
      <w:spacing w:after="100"/>
      <w:ind w:left="200"/>
    </w:pPr>
  </w:style>
  <w:style w:type="paragraph" w:styleId="TOC3">
    <w:name w:val="toc 3"/>
    <w:basedOn w:val="Normal"/>
    <w:next w:val="Normal"/>
    <w:uiPriority w:val="39"/>
    <w:semiHidden/>
    <w:rsid w:val="001F3547"/>
    <w:pPr>
      <w:spacing w:after="100"/>
      <w:ind w:left="400"/>
    </w:pPr>
  </w:style>
  <w:style w:type="paragraph" w:styleId="EnvelopeAddress">
    <w:name w:val="envelope address"/>
    <w:basedOn w:val="Normal"/>
    <w:uiPriority w:val="7"/>
    <w:semiHidden/>
    <w:rsid w:val="00873303"/>
    <w:rPr>
      <w:rFonts w:ascii="Arial" w:eastAsia="Georgia" w:hAnsi="Arial" w:cs="Arial"/>
    </w:rPr>
  </w:style>
  <w:style w:type="paragraph" w:customStyle="1" w:styleId="FooterBold">
    <w:name w:val="FooterBold"/>
    <w:basedOn w:val="Footer"/>
    <w:uiPriority w:val="8"/>
    <w:rsid w:val="00C87FA2"/>
    <w:pPr>
      <w:spacing w:line="200" w:lineRule="atLeast"/>
    </w:pPr>
    <w:rPr>
      <w:b/>
    </w:rPr>
  </w:style>
  <w:style w:type="table" w:styleId="TableGrid">
    <w:name w:val="Table Grid"/>
    <w:basedOn w:val="TableNormal"/>
    <w:uiPriority w:val="59"/>
    <w:rsid w:val="006A7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74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4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4C9A"/>
    <w:rPr>
      <w:color w:val="0000FF" w:themeColor="hyperlink"/>
      <w:u w:val="single"/>
    </w:rPr>
  </w:style>
  <w:style w:type="character" w:customStyle="1" w:styleId="field-label">
    <w:name w:val="field-label"/>
    <w:basedOn w:val="DefaultParagraphFont"/>
    <w:rsid w:val="000746BA"/>
  </w:style>
  <w:style w:type="character" w:customStyle="1" w:styleId="required">
    <w:name w:val="required"/>
    <w:basedOn w:val="DefaultParagraphFont"/>
    <w:rsid w:val="000746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3" w:unhideWhenUsed="0" w:qFormat="1"/>
    <w:lsdException w:name="heading 2" w:semiHidden="0" w:uiPriority="3" w:unhideWhenUsed="0" w:qFormat="1"/>
    <w:lsdException w:name="heading 3" w:semiHidden="0" w:uiPriority="3" w:unhideWhenUsed="0" w:qFormat="1"/>
    <w:lsdException w:name="heading 4" w:semiHidden="0" w:uiPriority="3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8"/>
    <w:lsdException w:name="footer" w:semiHidden="0" w:uiPriority="8"/>
    <w:lsdException w:name="caption" w:uiPriority="35" w:qFormat="1"/>
    <w:lsdException w:name="envelope address" w:semiHidden="0" w:uiPriority="7"/>
    <w:lsdException w:name="page number" w:semiHidden="0" w:uiPriority="8"/>
    <w:lsdException w:name="List Bullet" w:semiHidden="0" w:uiPriority="5"/>
    <w:lsdException w:name="List Number" w:unhideWhenUsed="0"/>
    <w:lsdException w:name="List Bullet 2" w:semiHidden="0" w:uiPriority="5"/>
    <w:lsdException w:name="List Bullet 3" w:semiHidden="0" w:uiPriority="5"/>
    <w:lsdException w:name="Title" w:semiHidden="0" w:uiPriority="2" w:unhideWhenUsed="0"/>
    <w:lsdException w:name="Default Paragraph Font" w:uiPriority="1"/>
    <w:lsdException w:name="Body Text" w:semiHidden="0" w:uiPriority="0" w:qFormat="1"/>
    <w:lsdException w:name="Subtitle" w:semiHidden="0" w:uiPriority="2" w:unhideWhenUsed="0"/>
    <w:lsdException w:name="Body Text 2" w:semiHidden="0" w:uiPriority="4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8"/>
  </w:latentStyles>
  <w:style w:type="paragraph" w:default="1" w:styleId="Normal">
    <w:name w:val="Normal"/>
    <w:rsid w:val="00E61ED9"/>
  </w:style>
  <w:style w:type="paragraph" w:styleId="Heading1">
    <w:name w:val="heading 1"/>
    <w:aliases w:val="KTH Rubrik 1"/>
    <w:basedOn w:val="Normal"/>
    <w:next w:val="BodyText"/>
    <w:link w:val="Heading1Char"/>
    <w:uiPriority w:val="3"/>
    <w:qFormat/>
    <w:rsid w:val="003C5C7A"/>
    <w:pPr>
      <w:keepNext/>
      <w:keepLines/>
      <w:spacing w:before="240" w:after="240" w:line="280" w:lineRule="atLeast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aliases w:val="KTH Rubrik 2"/>
    <w:basedOn w:val="Normal"/>
    <w:next w:val="BodyText"/>
    <w:link w:val="Heading2Char"/>
    <w:uiPriority w:val="3"/>
    <w:qFormat/>
    <w:rsid w:val="003C5C7A"/>
    <w:pPr>
      <w:keepNext/>
      <w:keepLines/>
      <w:spacing w:before="240" w:after="80" w:line="260" w:lineRule="atLeas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aliases w:val="KTH Rubrik 3"/>
    <w:basedOn w:val="Normal"/>
    <w:next w:val="BodyText"/>
    <w:link w:val="Heading3Char"/>
    <w:uiPriority w:val="3"/>
    <w:qFormat/>
    <w:rsid w:val="003C5C7A"/>
    <w:pPr>
      <w:keepNext/>
      <w:keepLines/>
      <w:spacing w:before="240" w:after="60" w:line="260" w:lineRule="atLeast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aliases w:val="KTH Rubrik 4"/>
    <w:basedOn w:val="Normal"/>
    <w:next w:val="BodyText"/>
    <w:link w:val="Heading4Char"/>
    <w:uiPriority w:val="3"/>
    <w:qFormat/>
    <w:rsid w:val="003C5C7A"/>
    <w:pPr>
      <w:keepNext/>
      <w:keepLines/>
      <w:spacing w:before="240" w:after="40" w:line="260" w:lineRule="atLeast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11DE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11DE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11DE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11DE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11DE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KTH Brödtext"/>
    <w:basedOn w:val="Normal"/>
    <w:link w:val="BodyTextChar"/>
    <w:qFormat/>
    <w:rsid w:val="003C5C7A"/>
    <w:pPr>
      <w:spacing w:after="240" w:line="260" w:lineRule="atLeast"/>
    </w:pPr>
  </w:style>
  <w:style w:type="character" w:customStyle="1" w:styleId="BodyTextChar">
    <w:name w:val="Body Text Char"/>
    <w:aliases w:val="KTH Brödtext Char"/>
    <w:basedOn w:val="DefaultParagraphFont"/>
    <w:link w:val="BodyText"/>
    <w:rsid w:val="00E61ED9"/>
  </w:style>
  <w:style w:type="paragraph" w:styleId="BodyText2">
    <w:name w:val="Body Text 2"/>
    <w:aliases w:val="KTH Brödtext 2"/>
    <w:basedOn w:val="BodyText"/>
    <w:link w:val="BodyText2Char"/>
    <w:uiPriority w:val="4"/>
    <w:rsid w:val="003C5C7A"/>
    <w:pPr>
      <w:ind w:firstLine="357"/>
    </w:pPr>
  </w:style>
  <w:style w:type="character" w:customStyle="1" w:styleId="BodyText2Char">
    <w:name w:val="Body Text 2 Char"/>
    <w:aliases w:val="KTH Brödtext 2 Char"/>
    <w:basedOn w:val="DefaultParagraphFont"/>
    <w:link w:val="BodyText2"/>
    <w:uiPriority w:val="4"/>
    <w:rsid w:val="00E61ED9"/>
  </w:style>
  <w:style w:type="character" w:customStyle="1" w:styleId="Heading1Char">
    <w:name w:val="Heading 1 Char"/>
    <w:aliases w:val="KTH Rubrik 1 Char"/>
    <w:basedOn w:val="DefaultParagraphFont"/>
    <w:link w:val="Heading1"/>
    <w:uiPriority w:val="3"/>
    <w:rsid w:val="003C5C7A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aliases w:val="KTH Rubrik 2 Char"/>
    <w:basedOn w:val="DefaultParagraphFont"/>
    <w:link w:val="Heading2"/>
    <w:uiPriority w:val="3"/>
    <w:rsid w:val="003C5C7A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aliases w:val="KTH Rubrik 3 Char"/>
    <w:basedOn w:val="DefaultParagraphFont"/>
    <w:link w:val="Heading3"/>
    <w:uiPriority w:val="3"/>
    <w:rsid w:val="003C5C7A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aliases w:val="KTH Rubrik 4 Char"/>
    <w:basedOn w:val="DefaultParagraphFont"/>
    <w:link w:val="Heading4"/>
    <w:uiPriority w:val="3"/>
    <w:rsid w:val="003C5C7A"/>
    <w:rPr>
      <w:rFonts w:asciiTheme="majorHAnsi" w:eastAsiaTheme="majorEastAsia" w:hAnsiTheme="majorHAnsi" w:cstheme="majorBidi"/>
      <w:bCs/>
      <w:i/>
      <w:iCs/>
    </w:rPr>
  </w:style>
  <w:style w:type="paragraph" w:styleId="Title">
    <w:name w:val="Title"/>
    <w:aliases w:val="KTH Rubrik"/>
    <w:basedOn w:val="Normal"/>
    <w:next w:val="Subtitle"/>
    <w:link w:val="TitleChar"/>
    <w:uiPriority w:val="1"/>
    <w:semiHidden/>
    <w:rsid w:val="0057553D"/>
    <w:pPr>
      <w:spacing w:after="480" w:line="600" w:lineRule="atLeast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aliases w:val="KTH Rubrik Char"/>
    <w:basedOn w:val="DefaultParagraphFont"/>
    <w:link w:val="Title"/>
    <w:uiPriority w:val="1"/>
    <w:semiHidden/>
    <w:rsid w:val="003F0FAA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paragraph" w:customStyle="1" w:styleId="KTHTitel">
    <w:name w:val="KTH Titel"/>
    <w:basedOn w:val="Normal"/>
    <w:next w:val="BodyText"/>
    <w:uiPriority w:val="2"/>
    <w:qFormat/>
    <w:rsid w:val="003F35E7"/>
    <w:pPr>
      <w:spacing w:after="360" w:line="320" w:lineRule="atLeast"/>
    </w:pPr>
    <w:rPr>
      <w:rFonts w:asciiTheme="majorHAnsi" w:hAnsiTheme="majorHAnsi"/>
      <w:b/>
      <w:sz w:val="28"/>
    </w:rPr>
  </w:style>
  <w:style w:type="paragraph" w:styleId="Subtitle">
    <w:name w:val="Subtitle"/>
    <w:aliases w:val="KTH Underrubrik"/>
    <w:basedOn w:val="Normal"/>
    <w:next w:val="BodyText"/>
    <w:link w:val="SubtitleChar"/>
    <w:uiPriority w:val="1"/>
    <w:semiHidden/>
    <w:rsid w:val="00A77340"/>
    <w:pPr>
      <w:numPr>
        <w:ilvl w:val="1"/>
      </w:numPr>
      <w:spacing w:after="480" w:line="380" w:lineRule="atLeas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SubtitleChar">
    <w:name w:val="Subtitle Char"/>
    <w:aliases w:val="KTH Underrubrik Char"/>
    <w:basedOn w:val="DefaultParagraphFont"/>
    <w:link w:val="Subtitle"/>
    <w:uiPriority w:val="1"/>
    <w:semiHidden/>
    <w:rsid w:val="003F0FAA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customStyle="1" w:styleId="KTHPunktlistaPunktlista">
    <w:name w:val="KTH Punktlista  (Punktlista)"/>
    <w:basedOn w:val="Normal"/>
    <w:uiPriority w:val="5"/>
    <w:qFormat/>
    <w:rsid w:val="00981197"/>
    <w:pPr>
      <w:numPr>
        <w:numId w:val="4"/>
      </w:numPr>
      <w:spacing w:before="120" w:after="120" w:line="260" w:lineRule="atLeast"/>
      <w:ind w:left="714" w:hanging="357"/>
    </w:pPr>
  </w:style>
  <w:style w:type="paragraph" w:customStyle="1" w:styleId="KTHPunktlista2Punktlista2">
    <w:name w:val="KTH Punktlista 2  (Punktlista 2)"/>
    <w:basedOn w:val="Normal"/>
    <w:uiPriority w:val="5"/>
    <w:rsid w:val="00981197"/>
    <w:pPr>
      <w:numPr>
        <w:ilvl w:val="1"/>
        <w:numId w:val="4"/>
      </w:numPr>
      <w:spacing w:before="80" w:after="80" w:line="260" w:lineRule="atLeast"/>
      <w:ind w:left="1434" w:hanging="357"/>
    </w:pPr>
  </w:style>
  <w:style w:type="paragraph" w:customStyle="1" w:styleId="KTHPunktlista3Punktlista3">
    <w:name w:val="KTH Punktlista 3  (Punktlista 3)"/>
    <w:basedOn w:val="Normal"/>
    <w:uiPriority w:val="5"/>
    <w:rsid w:val="00981197"/>
    <w:pPr>
      <w:numPr>
        <w:ilvl w:val="2"/>
        <w:numId w:val="4"/>
      </w:numPr>
      <w:spacing w:before="40" w:after="40" w:line="260" w:lineRule="atLeast"/>
      <w:ind w:left="2336" w:hanging="357"/>
    </w:pPr>
  </w:style>
  <w:style w:type="paragraph" w:styleId="ListBullet">
    <w:name w:val="List Bullet"/>
    <w:aliases w:val="KTH Punktlista"/>
    <w:basedOn w:val="Normal"/>
    <w:uiPriority w:val="99"/>
    <w:semiHidden/>
    <w:rsid w:val="00922FFA"/>
    <w:pPr>
      <w:numPr>
        <w:numId w:val="10"/>
      </w:numPr>
      <w:contextualSpacing/>
    </w:pPr>
  </w:style>
  <w:style w:type="paragraph" w:styleId="ListBullet2">
    <w:name w:val="List Bullet 2"/>
    <w:aliases w:val="KTH Punktlista 2"/>
    <w:basedOn w:val="Normal"/>
    <w:uiPriority w:val="99"/>
    <w:semiHidden/>
    <w:rsid w:val="003D5E50"/>
    <w:pPr>
      <w:numPr>
        <w:numId w:val="5"/>
      </w:numPr>
      <w:contextualSpacing/>
    </w:pPr>
  </w:style>
  <w:style w:type="paragraph" w:styleId="ListBullet3">
    <w:name w:val="List Bullet 3"/>
    <w:aliases w:val="KTH Punktlista 3"/>
    <w:basedOn w:val="ListBullet"/>
    <w:uiPriority w:val="99"/>
    <w:semiHidden/>
    <w:rsid w:val="00922FFA"/>
    <w:pPr>
      <w:numPr>
        <w:ilvl w:val="2"/>
        <w:numId w:val="8"/>
      </w:numPr>
    </w:pPr>
  </w:style>
  <w:style w:type="paragraph" w:customStyle="1" w:styleId="KTHNumreradlistaNumreradlista">
    <w:name w:val="KTH Numrerad lista  (Numrerad lista)"/>
    <w:basedOn w:val="Normal"/>
    <w:uiPriority w:val="5"/>
    <w:qFormat/>
    <w:rsid w:val="006C3154"/>
    <w:pPr>
      <w:numPr>
        <w:numId w:val="1"/>
      </w:numPr>
      <w:spacing w:before="120" w:after="120" w:line="260" w:lineRule="atLeast"/>
      <w:ind w:left="714" w:hanging="357"/>
    </w:pPr>
  </w:style>
  <w:style w:type="paragraph" w:customStyle="1" w:styleId="KTHNumreradlista2Numreradlista2">
    <w:name w:val="KTH Numrerad lista 2  (Numrerad lista 2)"/>
    <w:basedOn w:val="Normal"/>
    <w:uiPriority w:val="5"/>
    <w:rsid w:val="00383258"/>
    <w:pPr>
      <w:numPr>
        <w:ilvl w:val="1"/>
        <w:numId w:val="1"/>
      </w:numPr>
      <w:spacing w:before="80" w:after="80" w:line="260" w:lineRule="atLeast"/>
      <w:ind w:left="1434" w:hanging="357"/>
    </w:pPr>
  </w:style>
  <w:style w:type="paragraph" w:customStyle="1" w:styleId="KTHNumreradlista3Numreradlista3">
    <w:name w:val="KTH Numrerad lista 3  (Numrerad lista 3)"/>
    <w:basedOn w:val="Normal"/>
    <w:uiPriority w:val="5"/>
    <w:rsid w:val="00383258"/>
    <w:pPr>
      <w:numPr>
        <w:ilvl w:val="2"/>
        <w:numId w:val="1"/>
      </w:numPr>
      <w:spacing w:before="40" w:after="40" w:line="260" w:lineRule="atLeast"/>
      <w:ind w:left="2336" w:hanging="357"/>
    </w:pPr>
  </w:style>
  <w:style w:type="paragraph" w:customStyle="1" w:styleId="KTHnRubrik1">
    <w:name w:val="KTH nRubrik 1"/>
    <w:basedOn w:val="Heading1"/>
    <w:next w:val="BodyText"/>
    <w:uiPriority w:val="6"/>
    <w:qFormat/>
    <w:rsid w:val="003C5C7A"/>
    <w:pPr>
      <w:numPr>
        <w:numId w:val="11"/>
      </w:numPr>
      <w:ind w:left="431" w:hanging="431"/>
    </w:pPr>
  </w:style>
  <w:style w:type="paragraph" w:customStyle="1" w:styleId="KTHnRubrik2">
    <w:name w:val="KTH nRubrik 2"/>
    <w:basedOn w:val="Heading2"/>
    <w:next w:val="BodyText"/>
    <w:uiPriority w:val="6"/>
    <w:qFormat/>
    <w:rsid w:val="003C5C7A"/>
    <w:pPr>
      <w:numPr>
        <w:ilvl w:val="1"/>
        <w:numId w:val="11"/>
      </w:numPr>
      <w:ind w:left="578" w:hanging="578"/>
    </w:pPr>
  </w:style>
  <w:style w:type="paragraph" w:customStyle="1" w:styleId="KTHnRubrik3">
    <w:name w:val="KTH nRubrik 3"/>
    <w:basedOn w:val="Heading3"/>
    <w:next w:val="BodyText"/>
    <w:uiPriority w:val="6"/>
    <w:qFormat/>
    <w:rsid w:val="003C5C7A"/>
    <w:pPr>
      <w:numPr>
        <w:ilvl w:val="2"/>
        <w:numId w:val="11"/>
      </w:numPr>
    </w:pPr>
  </w:style>
  <w:style w:type="paragraph" w:customStyle="1" w:styleId="KTHnRubrik4">
    <w:name w:val="KTH nRubrik 4"/>
    <w:basedOn w:val="Heading4"/>
    <w:next w:val="BodyText"/>
    <w:uiPriority w:val="6"/>
    <w:qFormat/>
    <w:rsid w:val="003C5C7A"/>
    <w:pPr>
      <w:numPr>
        <w:ilvl w:val="3"/>
        <w:numId w:val="11"/>
      </w:numPr>
      <w:ind w:left="862" w:hanging="862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EC"/>
    <w:rPr>
      <w:rFonts w:asciiTheme="majorHAnsi" w:eastAsiaTheme="majorEastAsia" w:hAnsiTheme="majorHAnsi" w:cstheme="majorBidi"/>
      <w:color w:val="0C29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EC"/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KTHTitel"/>
    <w:next w:val="Normal"/>
    <w:uiPriority w:val="38"/>
    <w:semiHidden/>
    <w:rsid w:val="009A3428"/>
    <w:pPr>
      <w:spacing w:before="240" w:after="240"/>
    </w:pPr>
  </w:style>
  <w:style w:type="paragraph" w:styleId="Header">
    <w:name w:val="header"/>
    <w:basedOn w:val="Normal"/>
    <w:link w:val="HeaderChar"/>
    <w:uiPriority w:val="8"/>
    <w:rsid w:val="00547786"/>
    <w:pPr>
      <w:tabs>
        <w:tab w:val="center" w:pos="4536"/>
        <w:tab w:val="right" w:pos="9072"/>
      </w:tabs>
      <w:spacing w:after="20"/>
    </w:pPr>
    <w:rPr>
      <w:rFonts w:asciiTheme="majorHAnsi" w:hAnsiTheme="majorHAnsi"/>
      <w:sz w:val="15"/>
    </w:rPr>
  </w:style>
  <w:style w:type="character" w:customStyle="1" w:styleId="HeaderChar">
    <w:name w:val="Header Char"/>
    <w:basedOn w:val="DefaultParagraphFont"/>
    <w:link w:val="Header"/>
    <w:uiPriority w:val="8"/>
    <w:rsid w:val="00547786"/>
    <w:rPr>
      <w:rFonts w:asciiTheme="majorHAnsi" w:hAnsiTheme="majorHAnsi"/>
      <w:sz w:val="15"/>
    </w:rPr>
  </w:style>
  <w:style w:type="character" w:styleId="PageNumber">
    <w:name w:val="page number"/>
    <w:basedOn w:val="DefaultParagraphFont"/>
    <w:uiPriority w:val="8"/>
    <w:rsid w:val="003A221F"/>
    <w:rPr>
      <w:rFonts w:asciiTheme="majorHAnsi" w:hAnsiTheme="majorHAnsi"/>
      <w:sz w:val="15"/>
    </w:rPr>
  </w:style>
  <w:style w:type="paragraph" w:styleId="Footer">
    <w:name w:val="footer"/>
    <w:basedOn w:val="Normal"/>
    <w:link w:val="FooterChar"/>
    <w:uiPriority w:val="8"/>
    <w:rsid w:val="00C87FA2"/>
    <w:pPr>
      <w:tabs>
        <w:tab w:val="center" w:pos="4536"/>
        <w:tab w:val="right" w:pos="9072"/>
      </w:tabs>
      <w:spacing w:line="210" w:lineRule="atLeas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8"/>
    <w:rsid w:val="00C87FA2"/>
    <w:rPr>
      <w:rFonts w:asciiTheme="majorHAnsi" w:hAnsiTheme="majorHAnsi"/>
      <w:sz w:val="15"/>
    </w:rPr>
  </w:style>
  <w:style w:type="paragraph" w:customStyle="1" w:styleId="HeaderBold">
    <w:name w:val="HeaderBold"/>
    <w:basedOn w:val="Header"/>
    <w:uiPriority w:val="8"/>
    <w:rsid w:val="00547786"/>
    <w:pPr>
      <w:spacing w:before="20"/>
    </w:pPr>
    <w:rPr>
      <w:b/>
    </w:rPr>
  </w:style>
  <w:style w:type="paragraph" w:styleId="TOC1">
    <w:name w:val="toc 1"/>
    <w:basedOn w:val="Normal"/>
    <w:next w:val="Normal"/>
    <w:uiPriority w:val="39"/>
    <w:semiHidden/>
    <w:rsid w:val="001F3547"/>
    <w:pPr>
      <w:spacing w:after="100"/>
    </w:pPr>
  </w:style>
  <w:style w:type="paragraph" w:styleId="TOC2">
    <w:name w:val="toc 2"/>
    <w:basedOn w:val="Normal"/>
    <w:next w:val="Normal"/>
    <w:uiPriority w:val="39"/>
    <w:semiHidden/>
    <w:rsid w:val="001F3547"/>
    <w:pPr>
      <w:spacing w:after="100"/>
      <w:ind w:left="200"/>
    </w:pPr>
  </w:style>
  <w:style w:type="paragraph" w:styleId="TOC3">
    <w:name w:val="toc 3"/>
    <w:basedOn w:val="Normal"/>
    <w:next w:val="Normal"/>
    <w:uiPriority w:val="39"/>
    <w:semiHidden/>
    <w:rsid w:val="001F3547"/>
    <w:pPr>
      <w:spacing w:after="100"/>
      <w:ind w:left="400"/>
    </w:pPr>
  </w:style>
  <w:style w:type="paragraph" w:styleId="EnvelopeAddress">
    <w:name w:val="envelope address"/>
    <w:basedOn w:val="Normal"/>
    <w:uiPriority w:val="7"/>
    <w:semiHidden/>
    <w:rsid w:val="00873303"/>
    <w:rPr>
      <w:rFonts w:ascii="Arial" w:eastAsia="Georgia" w:hAnsi="Arial" w:cs="Arial"/>
    </w:rPr>
  </w:style>
  <w:style w:type="paragraph" w:customStyle="1" w:styleId="FooterBold">
    <w:name w:val="FooterBold"/>
    <w:basedOn w:val="Footer"/>
    <w:uiPriority w:val="8"/>
    <w:rsid w:val="00C87FA2"/>
    <w:pPr>
      <w:spacing w:line="200" w:lineRule="atLeast"/>
    </w:pPr>
    <w:rPr>
      <w:b/>
    </w:rPr>
  </w:style>
  <w:style w:type="table" w:styleId="TableGrid">
    <w:name w:val="Table Grid"/>
    <w:basedOn w:val="TableNormal"/>
    <w:uiPriority w:val="59"/>
    <w:rsid w:val="006A7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74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4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4C9A"/>
    <w:rPr>
      <w:color w:val="0000FF" w:themeColor="hyperlink"/>
      <w:u w:val="single"/>
    </w:rPr>
  </w:style>
  <w:style w:type="character" w:customStyle="1" w:styleId="field-label">
    <w:name w:val="field-label"/>
    <w:basedOn w:val="DefaultParagraphFont"/>
    <w:rsid w:val="000746BA"/>
  </w:style>
  <w:style w:type="character" w:customStyle="1" w:styleId="required">
    <w:name w:val="required"/>
    <w:basedOn w:val="DefaultParagraphFont"/>
    <w:rsid w:val="00074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5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dent-support@eecs.kth.se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tudent-support@eecs.kth.se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TAFF\OFFICE\TEMPLATES\KTH_Grundmall.dotx" TargetMode="External"/></Relationships>
</file>

<file path=word/theme/theme1.xml><?xml version="1.0" encoding="utf-8"?>
<a:theme xmlns:a="http://schemas.openxmlformats.org/drawingml/2006/main" name="Office-tema">
  <a:themeElements>
    <a:clrScheme name="KTH">
      <a:dk1>
        <a:sysClr val="windowText" lastClr="000000"/>
      </a:dk1>
      <a:lt1>
        <a:sysClr val="window" lastClr="FFFFFF"/>
      </a:lt1>
      <a:dk2>
        <a:srgbClr val="1954A6"/>
      </a:dk2>
      <a:lt2>
        <a:srgbClr val="E3E5E3"/>
      </a:lt2>
      <a:accent1>
        <a:srgbClr val="1954A6"/>
      </a:accent1>
      <a:accent2>
        <a:srgbClr val="24A0D8"/>
      </a:accent2>
      <a:accent3>
        <a:srgbClr val="B0C92B"/>
      </a:accent3>
      <a:accent4>
        <a:srgbClr val="D85497"/>
      </a:accent4>
      <a:accent5>
        <a:srgbClr val="E4363E"/>
      </a:accent5>
      <a:accent6>
        <a:srgbClr val="FAB919"/>
      </a:accent6>
      <a:hlink>
        <a:srgbClr val="0000FF"/>
      </a:hlink>
      <a:folHlink>
        <a:srgbClr val="800080"/>
      </a:folHlink>
    </a:clrScheme>
    <a:fontScheme name="KTH_Word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KTH_Grundmall</Template>
  <TotalTime>0</TotalTime>
  <Pages>1</Pages>
  <Words>284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2018-10-19T13:53:00Z</dcterms:created>
  <dcterms:modified xsi:type="dcterms:W3CDTF">2019-01-25T11:10:00Z</dcterms:modified>
</cp:coreProperties>
</file>